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C0BAB" w14:textId="447C6FA6" w:rsidR="007162ED" w:rsidRDefault="007162ED">
      <w:pPr>
        <w:pStyle w:val="Heading1"/>
        <w:rPr>
          <w:rFonts w:ascii="Times New Roman" w:hAnsi="Times New Roman" w:cs="Times New Roman"/>
          <w:color w:val="000000" w:themeColor="text1"/>
          <w:sz w:val="52"/>
          <w:szCs w:val="52"/>
        </w:rPr>
      </w:pPr>
      <w:r w:rsidRPr="007162ED">
        <w:rPr>
          <w:rFonts w:ascii="Times New Roman" w:hAnsi="Times New Roman" w:cs="Times New Roman"/>
          <w:color w:val="000000" w:themeColor="text1"/>
          <w:sz w:val="52"/>
          <w:szCs w:val="52"/>
        </w:rPr>
        <w:t>E-COMMERCE PLATFORM SEARCH FUNCTION</w:t>
      </w:r>
    </w:p>
    <w:p w14:paraId="0E0603D4" w14:textId="5146E3D6" w:rsidR="001D0EA0" w:rsidRDefault="001D0EA0" w:rsidP="001D0EA0">
      <w:r>
        <w:t>Question:</w:t>
      </w:r>
    </w:p>
    <w:p w14:paraId="1BB88BAB" w14:textId="77777777" w:rsidR="001D0EA0" w:rsidRPr="001D0EA0" w:rsidRDefault="001D0EA0" w:rsidP="001D0EA0">
      <w:pPr>
        <w:rPr>
          <w:b/>
          <w:bCs/>
        </w:rPr>
      </w:pPr>
      <w:r w:rsidRPr="001D0EA0">
        <w:rPr>
          <w:b/>
          <w:bCs/>
        </w:rPr>
        <w:t>Exercise 2: E-commerce Platform Search Function</w:t>
      </w:r>
    </w:p>
    <w:p w14:paraId="11D2E82E" w14:textId="77777777" w:rsidR="001D0EA0" w:rsidRPr="001D0EA0" w:rsidRDefault="001D0EA0" w:rsidP="001D0EA0">
      <w:r w:rsidRPr="001D0EA0">
        <w:rPr>
          <w:b/>
          <w:bCs/>
        </w:rPr>
        <w:t>Scenario:</w:t>
      </w:r>
      <w:r w:rsidRPr="001D0EA0">
        <w:t xml:space="preserve"> </w:t>
      </w:r>
    </w:p>
    <w:p w14:paraId="6321E402" w14:textId="77777777" w:rsidR="001D0EA0" w:rsidRPr="001D0EA0" w:rsidRDefault="001D0EA0" w:rsidP="001D0EA0">
      <w:r w:rsidRPr="001D0EA0">
        <w:t>You are working on the search functionality of an e-commerce platform. The search needs to be optimized for fast performance.</w:t>
      </w:r>
    </w:p>
    <w:p w14:paraId="2634FC84" w14:textId="77777777" w:rsidR="001D0EA0" w:rsidRPr="001D0EA0" w:rsidRDefault="001D0EA0" w:rsidP="001D0EA0">
      <w:r w:rsidRPr="001D0EA0">
        <w:rPr>
          <w:b/>
          <w:bCs/>
        </w:rPr>
        <w:t>Steps:</w:t>
      </w:r>
    </w:p>
    <w:p w14:paraId="59C81AFC" w14:textId="77777777" w:rsidR="001D0EA0" w:rsidRPr="001D0EA0" w:rsidRDefault="001D0EA0" w:rsidP="001D0EA0">
      <w:pPr>
        <w:numPr>
          <w:ilvl w:val="0"/>
          <w:numId w:val="10"/>
        </w:numPr>
      </w:pPr>
      <w:r w:rsidRPr="001D0EA0">
        <w:rPr>
          <w:b/>
          <w:bCs/>
        </w:rPr>
        <w:t>Understand Asymptotic Notation:</w:t>
      </w:r>
    </w:p>
    <w:p w14:paraId="6CC016E0" w14:textId="77777777" w:rsidR="001D0EA0" w:rsidRPr="001D0EA0" w:rsidRDefault="001D0EA0" w:rsidP="001D0EA0">
      <w:pPr>
        <w:numPr>
          <w:ilvl w:val="1"/>
          <w:numId w:val="10"/>
        </w:numPr>
      </w:pPr>
      <w:r w:rsidRPr="001D0EA0">
        <w:t>Explain Big O notation and how it helps in analyzing algorithms.</w:t>
      </w:r>
    </w:p>
    <w:p w14:paraId="203A8DB5" w14:textId="77777777" w:rsidR="001D0EA0" w:rsidRPr="001D0EA0" w:rsidRDefault="001D0EA0" w:rsidP="001D0EA0">
      <w:pPr>
        <w:numPr>
          <w:ilvl w:val="1"/>
          <w:numId w:val="10"/>
        </w:numPr>
      </w:pPr>
      <w:r w:rsidRPr="001D0EA0">
        <w:t>Describe the best, average, and worst-case scenarios for search operations.</w:t>
      </w:r>
    </w:p>
    <w:p w14:paraId="015B15D3" w14:textId="77777777" w:rsidR="001D0EA0" w:rsidRPr="001D0EA0" w:rsidRDefault="001D0EA0" w:rsidP="001D0EA0">
      <w:pPr>
        <w:numPr>
          <w:ilvl w:val="0"/>
          <w:numId w:val="10"/>
        </w:numPr>
      </w:pPr>
      <w:r w:rsidRPr="001D0EA0">
        <w:rPr>
          <w:b/>
          <w:bCs/>
        </w:rPr>
        <w:t>Setup:</w:t>
      </w:r>
    </w:p>
    <w:p w14:paraId="1E60F48E" w14:textId="77777777" w:rsidR="001D0EA0" w:rsidRPr="001D0EA0" w:rsidRDefault="001D0EA0" w:rsidP="001D0EA0">
      <w:pPr>
        <w:numPr>
          <w:ilvl w:val="1"/>
          <w:numId w:val="10"/>
        </w:numPr>
      </w:pPr>
      <w:r w:rsidRPr="001D0EA0">
        <w:t xml:space="preserve">Create a class </w:t>
      </w:r>
      <w:r w:rsidRPr="001D0EA0">
        <w:rPr>
          <w:b/>
          <w:bCs/>
        </w:rPr>
        <w:t>Product</w:t>
      </w:r>
      <w:r w:rsidRPr="001D0EA0">
        <w:t xml:space="preserve"> with attributes for searching, such as </w:t>
      </w:r>
      <w:proofErr w:type="spellStart"/>
      <w:r w:rsidRPr="001D0EA0">
        <w:rPr>
          <w:b/>
          <w:bCs/>
        </w:rPr>
        <w:t>productId</w:t>
      </w:r>
      <w:proofErr w:type="spellEnd"/>
      <w:r w:rsidRPr="001D0EA0">
        <w:rPr>
          <w:b/>
          <w:bCs/>
        </w:rPr>
        <w:t xml:space="preserve">, </w:t>
      </w:r>
      <w:proofErr w:type="spellStart"/>
      <w:r w:rsidRPr="001D0EA0">
        <w:rPr>
          <w:b/>
          <w:bCs/>
        </w:rPr>
        <w:t>productName</w:t>
      </w:r>
      <w:proofErr w:type="spellEnd"/>
      <w:r w:rsidRPr="001D0EA0">
        <w:t xml:space="preserve">, and </w:t>
      </w:r>
      <w:r w:rsidRPr="001D0EA0">
        <w:rPr>
          <w:b/>
          <w:bCs/>
        </w:rPr>
        <w:t>category</w:t>
      </w:r>
      <w:r w:rsidRPr="001D0EA0">
        <w:t>.</w:t>
      </w:r>
    </w:p>
    <w:p w14:paraId="0892A835" w14:textId="77777777" w:rsidR="001D0EA0" w:rsidRPr="001D0EA0" w:rsidRDefault="001D0EA0" w:rsidP="001D0EA0">
      <w:pPr>
        <w:numPr>
          <w:ilvl w:val="0"/>
          <w:numId w:val="10"/>
        </w:numPr>
      </w:pPr>
      <w:r w:rsidRPr="001D0EA0">
        <w:rPr>
          <w:b/>
          <w:bCs/>
        </w:rPr>
        <w:t>Implementation:</w:t>
      </w:r>
    </w:p>
    <w:p w14:paraId="7D4BB634" w14:textId="77777777" w:rsidR="001D0EA0" w:rsidRPr="001D0EA0" w:rsidRDefault="001D0EA0" w:rsidP="001D0EA0">
      <w:pPr>
        <w:numPr>
          <w:ilvl w:val="1"/>
          <w:numId w:val="10"/>
        </w:numPr>
      </w:pPr>
      <w:r w:rsidRPr="001D0EA0">
        <w:t>Implement linear search and binary search algorithms.</w:t>
      </w:r>
    </w:p>
    <w:p w14:paraId="5C99F33F" w14:textId="77777777" w:rsidR="001D0EA0" w:rsidRPr="001D0EA0" w:rsidRDefault="001D0EA0" w:rsidP="001D0EA0">
      <w:pPr>
        <w:numPr>
          <w:ilvl w:val="1"/>
          <w:numId w:val="10"/>
        </w:numPr>
      </w:pPr>
      <w:r w:rsidRPr="001D0EA0">
        <w:t>Store products in an array for linear search and a sorted array for binary search.</w:t>
      </w:r>
    </w:p>
    <w:p w14:paraId="19158DFB" w14:textId="77777777" w:rsidR="001D0EA0" w:rsidRPr="001D0EA0" w:rsidRDefault="001D0EA0" w:rsidP="001D0EA0">
      <w:pPr>
        <w:numPr>
          <w:ilvl w:val="0"/>
          <w:numId w:val="10"/>
        </w:numPr>
      </w:pPr>
      <w:r w:rsidRPr="001D0EA0">
        <w:rPr>
          <w:b/>
          <w:bCs/>
        </w:rPr>
        <w:t>Analysis:</w:t>
      </w:r>
    </w:p>
    <w:p w14:paraId="6AF4A4B5" w14:textId="77777777" w:rsidR="001D0EA0" w:rsidRPr="001D0EA0" w:rsidRDefault="001D0EA0" w:rsidP="001D0EA0">
      <w:pPr>
        <w:numPr>
          <w:ilvl w:val="1"/>
          <w:numId w:val="10"/>
        </w:numPr>
      </w:pPr>
      <w:r w:rsidRPr="001D0EA0">
        <w:t>Compare the time complexity of linear and binary search algorithms.</w:t>
      </w:r>
    </w:p>
    <w:p w14:paraId="28C69D9B" w14:textId="465F9B61" w:rsidR="001D0EA0" w:rsidRPr="001D0EA0" w:rsidRDefault="001D0EA0" w:rsidP="001D0EA0">
      <w:r w:rsidRPr="001D0EA0">
        <w:t>Discuss which algorithm is more suitable for your platform and why.</w:t>
      </w:r>
    </w:p>
    <w:p w14:paraId="1ED1A3DE" w14:textId="344CF411" w:rsidR="007764F2" w:rsidRPr="007162ED" w:rsidRDefault="0000000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7162ED">
        <w:rPr>
          <w:rFonts w:ascii="Times New Roman" w:hAnsi="Times New Roman" w:cs="Times New Roman"/>
          <w:color w:val="000000" w:themeColor="text1"/>
        </w:rPr>
        <w:t>1. Understanding Asymptotic Notation</w:t>
      </w:r>
    </w:p>
    <w:p w14:paraId="6B883557" w14:textId="77777777" w:rsidR="007764F2" w:rsidRPr="007162ED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7162ED">
        <w:rPr>
          <w:rFonts w:ascii="Times New Roman" w:hAnsi="Times New Roman" w:cs="Times New Roman"/>
          <w:color w:val="000000" w:themeColor="text1"/>
        </w:rPr>
        <w:t>Big O Notation</w:t>
      </w:r>
    </w:p>
    <w:p w14:paraId="63734590" w14:textId="77777777" w:rsidR="007764F2" w:rsidRPr="007162ED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t>Big O notation describes the time complexity of an algorithm — how the runtime increases as the input size grows. It helps us compare algorithms without implementation or hardware bias.</w:t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br/>
        <w:t>Common complexities:</w:t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- </w:t>
      </w:r>
      <w:proofErr w:type="gramStart"/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t>O(</w:t>
      </w:r>
      <w:proofErr w:type="gramEnd"/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t>1): Constant time</w:t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O(n): Linear time</w:t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- </w:t>
      </w:r>
      <w:proofErr w:type="gramStart"/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t>O(</w:t>
      </w:r>
      <w:proofErr w:type="gramEnd"/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t>log n): Logarithmic time</w:t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O(n²): Quadratic time</w:t>
      </w:r>
    </w:p>
    <w:p w14:paraId="584081FF" w14:textId="77777777" w:rsidR="007764F2" w:rsidRPr="007162ED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7162ED">
        <w:rPr>
          <w:rFonts w:ascii="Times New Roman" w:hAnsi="Times New Roman" w:cs="Times New Roman"/>
          <w:color w:val="000000" w:themeColor="text1"/>
        </w:rPr>
        <w:t>Best, Average, and Worst Case for Search</w:t>
      </w:r>
    </w:p>
    <w:p w14:paraId="3DC807ED" w14:textId="0EB31302" w:rsidR="007764F2" w:rsidRPr="007162ED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t>Linear Search:</w:t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- Best Case: </w:t>
      </w:r>
      <w:proofErr w:type="gramStart"/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t>O(</w:t>
      </w:r>
      <w:proofErr w:type="gramEnd"/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t>1) – match at first position</w:t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- Average Case: O(n/2) </w:t>
      </w:r>
      <w:r w:rsidR="007162ED"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-&gt; </w:t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t>O(n)</w:t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Worst Case: O(n)</w:t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Binary Search:</w:t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- Best Case: </w:t>
      </w:r>
      <w:proofErr w:type="gramStart"/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t>O(</w:t>
      </w:r>
      <w:proofErr w:type="gramEnd"/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t>1) – match at middle</w:t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- Average Case: </w:t>
      </w:r>
      <w:proofErr w:type="gramStart"/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t>O(</w:t>
      </w:r>
      <w:proofErr w:type="gramEnd"/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t>log n)</w:t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- Worst Case: </w:t>
      </w:r>
      <w:proofErr w:type="gramStart"/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t>O(</w:t>
      </w:r>
      <w:proofErr w:type="gramEnd"/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t>log n)</w:t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7162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 </w:t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t>Binary Search requires sorted data.</w:t>
      </w:r>
    </w:p>
    <w:p w14:paraId="3DE4E557" w14:textId="77777777" w:rsidR="007764F2" w:rsidRPr="007162ED" w:rsidRDefault="0000000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7162ED">
        <w:rPr>
          <w:rFonts w:ascii="Times New Roman" w:hAnsi="Times New Roman" w:cs="Times New Roman"/>
          <w:color w:val="000000" w:themeColor="text1"/>
        </w:rPr>
        <w:t>2. Setup: Product Class</w:t>
      </w:r>
    </w:p>
    <w:p w14:paraId="113F1712" w14:textId="77777777" w:rsidR="007764F2" w:rsidRPr="007162ED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t>The Product class contains attributes used for searching such as productId, productName, and category.</w:t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public class Product {</w:t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int productId;</w:t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String productName;</w:t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String category;</w:t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Product(int productId, String productName, String category) {</w:t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this.productId = productId;</w:t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this.productName = productName;</w:t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this.category = category;</w:t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@Override</w:t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String toString() {</w:t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return "[" + productId + " - " + productName + " - " + category + "]";</w:t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</w:p>
    <w:p w14:paraId="3C64C68F" w14:textId="77777777" w:rsidR="007764F2" w:rsidRPr="007162ED" w:rsidRDefault="0000000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7162ED">
        <w:rPr>
          <w:rFonts w:ascii="Times New Roman" w:hAnsi="Times New Roman" w:cs="Times New Roman"/>
          <w:color w:val="000000" w:themeColor="text1"/>
        </w:rPr>
        <w:lastRenderedPageBreak/>
        <w:t>3. Implementation: Linear and Binary Search</w:t>
      </w:r>
    </w:p>
    <w:p w14:paraId="01223E8F" w14:textId="77777777" w:rsidR="007764F2" w:rsidRPr="007162ED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t>Both Linear and Binary search methods are implemented. Linear search goes through each element, while Binary search uses divide-and-conquer on a sorted array.</w:t>
      </w:r>
    </w:p>
    <w:p w14:paraId="0CD52532" w14:textId="1BE436AE" w:rsidR="007162ED" w:rsidRPr="007162ED" w:rsidRDefault="007162E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t>Output:</w:t>
      </w:r>
    </w:p>
    <w:p w14:paraId="64D8E62E" w14:textId="2D10D44C" w:rsidR="007162ED" w:rsidRPr="007162ED" w:rsidRDefault="007162ED">
      <w:pPr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30C6F82C" wp14:editId="1C0C9661">
            <wp:extent cx="5486400" cy="3474720"/>
            <wp:effectExtent l="0" t="0" r="0" b="0"/>
            <wp:docPr id="234594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6A8ED" w14:textId="77777777" w:rsidR="007764F2" w:rsidRPr="007162ED" w:rsidRDefault="0000000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7162ED">
        <w:rPr>
          <w:rFonts w:ascii="Times New Roman" w:hAnsi="Times New Roman" w:cs="Times New Roman"/>
          <w:color w:val="000000" w:themeColor="text1"/>
        </w:rPr>
        <w:t>4. Analysis: Time Complexity &amp; Suitability</w:t>
      </w:r>
    </w:p>
    <w:p w14:paraId="754B4FAE" w14:textId="77777777" w:rsidR="007764F2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t>Time Complexity:</w:t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Linear Search: O(n)</w:t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Binary Search: </w:t>
      </w:r>
      <w:proofErr w:type="gramStart"/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t>O(</w:t>
      </w:r>
      <w:proofErr w:type="gramEnd"/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t>log n)</w:t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Suitability:</w:t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Use Linear Search for small or unsorted datasets.</w:t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Use Binary Search for large, sorted datasets for better performance.</w:t>
      </w:r>
    </w:p>
    <w:p w14:paraId="5195B3E4" w14:textId="77777777" w:rsidR="001D0EA0" w:rsidRDefault="001D0E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C536CD" w14:textId="77777777" w:rsidR="001D0EA0" w:rsidRDefault="001D0E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D8E691" w14:textId="77777777" w:rsidR="001D0EA0" w:rsidRDefault="001D0E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302EB7" w14:textId="77777777" w:rsidR="001D0EA0" w:rsidRDefault="001D0E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9EEFE2" w14:textId="77777777" w:rsidR="001D0EA0" w:rsidRDefault="001D0E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08110F" w14:textId="060F1EB2" w:rsidR="001D0EA0" w:rsidRDefault="001D0EA0" w:rsidP="001D0EA0">
      <w:pPr>
        <w:pStyle w:val="Heading1"/>
        <w:rPr>
          <w:rFonts w:ascii="Times New Roman" w:hAnsi="Times New Roman" w:cs="Times New Roman"/>
          <w:color w:val="000000" w:themeColor="text1"/>
          <w:sz w:val="50"/>
          <w:szCs w:val="50"/>
        </w:rPr>
      </w:pPr>
      <w:r w:rsidRPr="0038444C">
        <w:rPr>
          <w:rFonts w:ascii="Times New Roman" w:hAnsi="Times New Roman" w:cs="Times New Roman"/>
          <w:color w:val="000000" w:themeColor="text1"/>
          <w:sz w:val="50"/>
          <w:szCs w:val="50"/>
        </w:rPr>
        <w:lastRenderedPageBreak/>
        <w:t>FINANCIAL FORECASTING</w:t>
      </w:r>
    </w:p>
    <w:p w14:paraId="503FE233" w14:textId="77777777" w:rsidR="001D0EA0" w:rsidRPr="001D0EA0" w:rsidRDefault="001D0EA0" w:rsidP="001D0EA0"/>
    <w:p w14:paraId="588D96F3" w14:textId="7E2B87DC" w:rsidR="001D0EA0" w:rsidRPr="001D0EA0" w:rsidRDefault="001D0EA0" w:rsidP="001D0EA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D0EA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Exercise 7: Financial Forecasting</w:t>
      </w:r>
    </w:p>
    <w:p w14:paraId="4AE4C63D" w14:textId="77777777" w:rsidR="001D0EA0" w:rsidRPr="001D0EA0" w:rsidRDefault="001D0EA0" w:rsidP="001D0E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EA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Scenario:</w:t>
      </w:r>
      <w:r w:rsidRPr="001D0E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595E375" w14:textId="77777777" w:rsidR="001D0EA0" w:rsidRPr="001D0EA0" w:rsidRDefault="001D0EA0" w:rsidP="001D0E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EA0">
        <w:rPr>
          <w:rFonts w:ascii="Times New Roman" w:hAnsi="Times New Roman" w:cs="Times New Roman"/>
          <w:color w:val="000000" w:themeColor="text1"/>
          <w:sz w:val="24"/>
          <w:szCs w:val="24"/>
        </w:rPr>
        <w:t>You are developing a financial forecasting tool that predicts future values based on past data.</w:t>
      </w:r>
    </w:p>
    <w:p w14:paraId="2243DC6B" w14:textId="77777777" w:rsidR="001D0EA0" w:rsidRPr="001D0EA0" w:rsidRDefault="001D0EA0" w:rsidP="001D0E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EA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Steps:</w:t>
      </w:r>
    </w:p>
    <w:p w14:paraId="206BB157" w14:textId="77777777" w:rsidR="001D0EA0" w:rsidRPr="001D0EA0" w:rsidRDefault="001D0EA0" w:rsidP="001D0EA0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EA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Understand Recursive Algorithms:</w:t>
      </w:r>
    </w:p>
    <w:p w14:paraId="5E7F207C" w14:textId="77777777" w:rsidR="001D0EA0" w:rsidRPr="001D0EA0" w:rsidRDefault="001D0EA0" w:rsidP="001D0EA0">
      <w:pPr>
        <w:numPr>
          <w:ilvl w:val="1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EA0">
        <w:rPr>
          <w:rFonts w:ascii="Times New Roman" w:hAnsi="Times New Roman" w:cs="Times New Roman"/>
          <w:color w:val="000000" w:themeColor="text1"/>
          <w:sz w:val="24"/>
          <w:szCs w:val="24"/>
        </w:rPr>
        <w:t>Explain the concept of recursion and how it can simplify certain problems.</w:t>
      </w:r>
    </w:p>
    <w:p w14:paraId="4E0E12A2" w14:textId="77777777" w:rsidR="001D0EA0" w:rsidRPr="001D0EA0" w:rsidRDefault="001D0EA0" w:rsidP="001D0EA0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EA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Setup:</w:t>
      </w:r>
    </w:p>
    <w:p w14:paraId="0CEDA5AD" w14:textId="77777777" w:rsidR="001D0EA0" w:rsidRPr="001D0EA0" w:rsidRDefault="001D0EA0" w:rsidP="001D0EA0">
      <w:pPr>
        <w:numPr>
          <w:ilvl w:val="1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EA0">
        <w:rPr>
          <w:rFonts w:ascii="Times New Roman" w:hAnsi="Times New Roman" w:cs="Times New Roman"/>
          <w:color w:val="000000" w:themeColor="text1"/>
          <w:sz w:val="24"/>
          <w:szCs w:val="24"/>
        </w:rPr>
        <w:t>Create a method to calculate the future value using a recursive approach.</w:t>
      </w:r>
    </w:p>
    <w:p w14:paraId="13F982A4" w14:textId="77777777" w:rsidR="001D0EA0" w:rsidRPr="001D0EA0" w:rsidRDefault="001D0EA0" w:rsidP="001D0EA0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EA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Implementation:</w:t>
      </w:r>
    </w:p>
    <w:p w14:paraId="6615882C" w14:textId="77777777" w:rsidR="001D0EA0" w:rsidRPr="001D0EA0" w:rsidRDefault="001D0EA0" w:rsidP="001D0EA0">
      <w:pPr>
        <w:numPr>
          <w:ilvl w:val="1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EA0">
        <w:rPr>
          <w:rFonts w:ascii="Times New Roman" w:hAnsi="Times New Roman" w:cs="Times New Roman"/>
          <w:color w:val="000000" w:themeColor="text1"/>
          <w:sz w:val="24"/>
          <w:szCs w:val="24"/>
        </w:rPr>
        <w:t>Implement a recursive algorithm to predict future values based on past growth rates.</w:t>
      </w:r>
    </w:p>
    <w:p w14:paraId="6315DB78" w14:textId="77777777" w:rsidR="001D0EA0" w:rsidRPr="001D0EA0" w:rsidRDefault="001D0EA0" w:rsidP="001D0EA0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EA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Analysis:</w:t>
      </w:r>
    </w:p>
    <w:p w14:paraId="5891827A" w14:textId="77777777" w:rsidR="001D0EA0" w:rsidRPr="001D0EA0" w:rsidRDefault="001D0EA0" w:rsidP="001D0EA0">
      <w:pPr>
        <w:numPr>
          <w:ilvl w:val="1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EA0">
        <w:rPr>
          <w:rFonts w:ascii="Times New Roman" w:hAnsi="Times New Roman" w:cs="Times New Roman"/>
          <w:color w:val="000000" w:themeColor="text1"/>
          <w:sz w:val="24"/>
          <w:szCs w:val="24"/>
        </w:rPr>
        <w:t>Discuss the time complexity of your recursive algorithm.</w:t>
      </w:r>
    </w:p>
    <w:p w14:paraId="61477422" w14:textId="77777777" w:rsidR="001D0EA0" w:rsidRDefault="001D0EA0" w:rsidP="001D0EA0">
      <w:pPr>
        <w:numPr>
          <w:ilvl w:val="1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EA0">
        <w:rPr>
          <w:rFonts w:ascii="Times New Roman" w:hAnsi="Times New Roman" w:cs="Times New Roman"/>
          <w:color w:val="000000" w:themeColor="text1"/>
          <w:sz w:val="24"/>
          <w:szCs w:val="24"/>
        </w:rPr>
        <w:t>Explain how to optimize the recursive solution to avoid excessive computation.</w:t>
      </w:r>
    </w:p>
    <w:p w14:paraId="459F4731" w14:textId="77777777" w:rsidR="001D0EA0" w:rsidRPr="001D0EA0" w:rsidRDefault="001D0EA0" w:rsidP="001D0EA0">
      <w:pPr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E45869" w14:textId="77777777" w:rsidR="001D0EA0" w:rsidRPr="0038444C" w:rsidRDefault="001D0EA0" w:rsidP="001D0EA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38444C">
        <w:rPr>
          <w:rFonts w:ascii="Times New Roman" w:hAnsi="Times New Roman" w:cs="Times New Roman"/>
          <w:color w:val="000000" w:themeColor="text1"/>
        </w:rPr>
        <w:t>1. Understanding Recursive Algorithms</w:t>
      </w:r>
    </w:p>
    <w:p w14:paraId="45207076" w14:textId="77777777" w:rsidR="001D0EA0" w:rsidRDefault="001D0EA0" w:rsidP="001D0EA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t>Recursion is a programming technique where a method calls itself to solve the same problem. It simplifies complex problems like tree traversal, mathematical computations (e.g., factorial, Fibonacci), and divide-and-conquer problems.</w:t>
      </w:r>
    </w:p>
    <w:p w14:paraId="0887412D" w14:textId="77777777" w:rsidR="001D0EA0" w:rsidRPr="0038444C" w:rsidRDefault="001D0EA0" w:rsidP="001D0E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Advantages of recursion:</w:t>
      </w:r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Cleaner, more intuitive code for problems that naturally fit a recursive pattern.</w:t>
      </w:r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Reduces the need for loop constructs in some cases.</w:t>
      </w:r>
    </w:p>
    <w:p w14:paraId="47DC1AD0" w14:textId="77777777" w:rsidR="001D0EA0" w:rsidRPr="0038444C" w:rsidRDefault="001D0EA0" w:rsidP="001D0EA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38444C">
        <w:rPr>
          <w:rFonts w:ascii="Times New Roman" w:hAnsi="Times New Roman" w:cs="Times New Roman"/>
          <w:color w:val="000000" w:themeColor="text1"/>
        </w:rPr>
        <w:lastRenderedPageBreak/>
        <w:t>2. Setup</w:t>
      </w:r>
    </w:p>
    <w:p w14:paraId="61FD71A1" w14:textId="77777777" w:rsidR="001D0EA0" w:rsidRPr="0038444C" w:rsidRDefault="001D0EA0" w:rsidP="001D0E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t>To forecast future financial values recursively, we define a method that takes:</w:t>
      </w:r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initial value</w:t>
      </w:r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growth rate</w:t>
      </w:r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number of periods</w:t>
      </w:r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The method recursively calculates the future value using the formula:</w:t>
      </w:r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FV(n) = FV(n-1) * (1 + </w:t>
      </w:r>
      <w:proofErr w:type="spellStart"/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t>growthRate</w:t>
      </w:r>
      <w:proofErr w:type="spellEnd"/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2FD260C" w14:textId="77777777" w:rsidR="001D0EA0" w:rsidRDefault="001D0EA0" w:rsidP="001D0EA0">
      <w:pPr>
        <w:pStyle w:val="Heading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38444C">
        <w:rPr>
          <w:rFonts w:ascii="Times New Roman" w:hAnsi="Times New Roman" w:cs="Times New Roman"/>
          <w:color w:val="000000" w:themeColor="text1"/>
        </w:rPr>
        <w:t>3. Implementation: Recursive Forecasting</w:t>
      </w:r>
      <w:r w:rsidRPr="0038444C">
        <w:rPr>
          <w:rFonts w:ascii="Times New Roman" w:hAnsi="Times New Roman" w:cs="Times New Roman"/>
          <w:color w:val="000000" w:themeColor="text1"/>
        </w:rPr>
        <w:br/>
      </w:r>
      <w:r w:rsidRPr="0038444C">
        <w:rPr>
          <w:rFonts w:ascii="Times New Roman" w:hAnsi="Times New Roman" w:cs="Times New Roman"/>
          <w:color w:val="000000" w:themeColor="text1"/>
        </w:rPr>
        <w:br/>
      </w:r>
      <w:r w:rsidRPr="0038444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public static double </w:t>
      </w:r>
      <w:proofErr w:type="spellStart"/>
      <w:proofErr w:type="gramStart"/>
      <w:r w:rsidRPr="0038444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forecastValue</w:t>
      </w:r>
      <w:proofErr w:type="spellEnd"/>
      <w:r w:rsidRPr="0038444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(</w:t>
      </w:r>
      <w:proofErr w:type="gramEnd"/>
      <w:r w:rsidRPr="0038444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double </w:t>
      </w:r>
      <w:proofErr w:type="spellStart"/>
      <w:r w:rsidRPr="0038444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initialValue</w:t>
      </w:r>
      <w:proofErr w:type="spellEnd"/>
      <w:r w:rsidRPr="0038444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, double </w:t>
      </w:r>
      <w:proofErr w:type="spellStart"/>
      <w:r w:rsidRPr="0038444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growthRate</w:t>
      </w:r>
      <w:proofErr w:type="spellEnd"/>
      <w:r w:rsidRPr="0038444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, int years) {</w:t>
      </w:r>
      <w:r w:rsidRPr="0038444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  if (years == 0) {</w:t>
      </w:r>
      <w:r w:rsidRPr="0038444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      return </w:t>
      </w:r>
      <w:proofErr w:type="spellStart"/>
      <w:r w:rsidRPr="0038444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initialValue</w:t>
      </w:r>
      <w:proofErr w:type="spellEnd"/>
      <w:r w:rsidRPr="0038444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;</w:t>
      </w:r>
      <w:r w:rsidRPr="0038444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}</w:t>
      </w:r>
      <w:r w:rsidRPr="0038444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  return </w:t>
      </w:r>
      <w:proofErr w:type="spellStart"/>
      <w:proofErr w:type="gramStart"/>
      <w:r w:rsidRPr="0038444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forecastValue</w:t>
      </w:r>
      <w:proofErr w:type="spellEnd"/>
      <w:r w:rsidRPr="0038444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(</w:t>
      </w:r>
      <w:proofErr w:type="spellStart"/>
      <w:proofErr w:type="gramEnd"/>
      <w:r w:rsidRPr="0038444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initialValue</w:t>
      </w:r>
      <w:proofErr w:type="spellEnd"/>
      <w:r w:rsidRPr="0038444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38444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growthRate</w:t>
      </w:r>
      <w:proofErr w:type="spellEnd"/>
      <w:r w:rsidRPr="0038444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, years - 1) * (1 + </w:t>
      </w:r>
      <w:proofErr w:type="spellStart"/>
      <w:r w:rsidRPr="0038444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growthRate</w:t>
      </w:r>
      <w:proofErr w:type="spellEnd"/>
      <w:r w:rsidRPr="0038444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);</w:t>
      </w:r>
      <w:r w:rsidRPr="0038444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>}</w:t>
      </w:r>
    </w:p>
    <w:p w14:paraId="54A97E2A" w14:textId="77777777" w:rsidR="001D0EA0" w:rsidRDefault="001D0EA0" w:rsidP="001D0EA0"/>
    <w:p w14:paraId="45DC9569" w14:textId="77777777" w:rsidR="001D0EA0" w:rsidRDefault="001D0EA0" w:rsidP="001D0EA0"/>
    <w:p w14:paraId="3A5CBEC7" w14:textId="77777777" w:rsidR="001D0EA0" w:rsidRPr="0038444C" w:rsidRDefault="001D0EA0" w:rsidP="001D0EA0">
      <w:pPr>
        <w:rPr>
          <w:rFonts w:ascii="Times New Roman" w:hAnsi="Times New Roman" w:cs="Times New Roman"/>
          <w:sz w:val="24"/>
          <w:szCs w:val="24"/>
        </w:rPr>
      </w:pPr>
      <w:r w:rsidRPr="0038444C">
        <w:rPr>
          <w:rFonts w:ascii="Times New Roman" w:hAnsi="Times New Roman" w:cs="Times New Roman"/>
          <w:sz w:val="24"/>
          <w:szCs w:val="24"/>
        </w:rPr>
        <w:t>Output:</w:t>
      </w:r>
    </w:p>
    <w:p w14:paraId="130FA5C6" w14:textId="77777777" w:rsidR="001D0EA0" w:rsidRDefault="001D0EA0" w:rsidP="001D0EA0">
      <w:r>
        <w:rPr>
          <w:noProof/>
        </w:rPr>
        <w:drawing>
          <wp:inline distT="0" distB="0" distL="0" distR="0" wp14:anchorId="40659A92" wp14:editId="14E7B6EC">
            <wp:extent cx="5486400" cy="2766060"/>
            <wp:effectExtent l="0" t="0" r="0" b="0"/>
            <wp:docPr id="212557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7495C" w14:textId="77777777" w:rsidR="001D0EA0" w:rsidRPr="0038444C" w:rsidRDefault="001D0EA0" w:rsidP="001D0EA0"/>
    <w:p w14:paraId="61A6439C" w14:textId="77777777" w:rsidR="001D0EA0" w:rsidRPr="0038444C" w:rsidRDefault="001D0EA0" w:rsidP="001D0EA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38444C">
        <w:rPr>
          <w:rFonts w:ascii="Times New Roman" w:hAnsi="Times New Roman" w:cs="Times New Roman"/>
          <w:color w:val="000000" w:themeColor="text1"/>
        </w:rPr>
        <w:lastRenderedPageBreak/>
        <w:t>4. Analysis</w:t>
      </w:r>
    </w:p>
    <w:p w14:paraId="427C94CF" w14:textId="77777777" w:rsidR="001D0EA0" w:rsidRPr="0038444C" w:rsidRDefault="001D0EA0" w:rsidP="001D0E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t>Time Complexity:</w:t>
      </w:r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The recursive algorithm has a time complexity of O(n), where n is the number of years, because it makes a single recursive call per year.</w:t>
      </w:r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Optimization:</w:t>
      </w:r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- Use </w:t>
      </w:r>
      <w:proofErr w:type="spellStart"/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t>memoization</w:t>
      </w:r>
      <w:proofErr w:type="spellEnd"/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convert to an iterative approach to avoid redundant calls.</w:t>
      </w:r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For financial computations, an iterative or closed-form solution is more efficient:</w:t>
      </w:r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FV = </w:t>
      </w:r>
      <w:proofErr w:type="spellStart"/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t>initialValue</w:t>
      </w:r>
      <w:proofErr w:type="spellEnd"/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</w:t>
      </w:r>
      <w:proofErr w:type="spellStart"/>
      <w:proofErr w:type="gramStart"/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t>Math.pow</w:t>
      </w:r>
      <w:proofErr w:type="spellEnd"/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+ </w:t>
      </w:r>
      <w:proofErr w:type="spellStart"/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t>growthRate</w:t>
      </w:r>
      <w:proofErr w:type="spellEnd"/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t>, years)</w:t>
      </w:r>
    </w:p>
    <w:p w14:paraId="6F64C7A6" w14:textId="77777777" w:rsidR="001D0EA0" w:rsidRPr="007162ED" w:rsidRDefault="001D0E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1D0EA0" w:rsidRPr="007162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0425460">
    <w:abstractNumId w:val="8"/>
  </w:num>
  <w:num w:numId="2" w16cid:durableId="148519822">
    <w:abstractNumId w:val="6"/>
  </w:num>
  <w:num w:numId="3" w16cid:durableId="1696808362">
    <w:abstractNumId w:val="5"/>
  </w:num>
  <w:num w:numId="4" w16cid:durableId="1471096443">
    <w:abstractNumId w:val="4"/>
  </w:num>
  <w:num w:numId="5" w16cid:durableId="1079711393">
    <w:abstractNumId w:val="7"/>
  </w:num>
  <w:num w:numId="6" w16cid:durableId="101731855">
    <w:abstractNumId w:val="3"/>
  </w:num>
  <w:num w:numId="7" w16cid:durableId="2067413735">
    <w:abstractNumId w:val="2"/>
  </w:num>
  <w:num w:numId="8" w16cid:durableId="1053383202">
    <w:abstractNumId w:val="1"/>
  </w:num>
  <w:num w:numId="9" w16cid:durableId="169102331">
    <w:abstractNumId w:val="0"/>
  </w:num>
  <w:num w:numId="10" w16cid:durableId="980110145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86937424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592D"/>
    <w:rsid w:val="00034616"/>
    <w:rsid w:val="0006063C"/>
    <w:rsid w:val="001139D4"/>
    <w:rsid w:val="0015074B"/>
    <w:rsid w:val="001D0EA0"/>
    <w:rsid w:val="0029639D"/>
    <w:rsid w:val="00326F90"/>
    <w:rsid w:val="00664AF2"/>
    <w:rsid w:val="007162ED"/>
    <w:rsid w:val="007764F2"/>
    <w:rsid w:val="009A260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F7F102"/>
  <w14:defaultImageDpi w14:val="300"/>
  <w15:docId w15:val="{C7830A86-8250-4208-9093-98705C1A9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0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kesavaprabha</dc:creator>
  <cp:keywords/>
  <cp:lastModifiedBy>kesava prabha</cp:lastModifiedBy>
  <cp:revision>2</cp:revision>
  <dcterms:created xsi:type="dcterms:W3CDTF">2025-06-22T09:26:00Z</dcterms:created>
  <dcterms:modified xsi:type="dcterms:W3CDTF">2025-06-22T09:26:00Z</dcterms:modified>
  <cp:category/>
</cp:coreProperties>
</file>