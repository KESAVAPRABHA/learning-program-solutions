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5D2E" w14:textId="77777777" w:rsidR="00B13137" w:rsidRDefault="00B13137">
      <w:pPr>
        <w:rPr>
          <w:rFonts w:ascii="Times New Roman" w:hAnsi="Times New Roman" w:cs="Times New Roman"/>
          <w:color w:val="000000" w:themeColor="text1"/>
        </w:rPr>
      </w:pPr>
    </w:p>
    <w:p w14:paraId="15085865" w14:textId="6CA33039" w:rsidR="00B13137" w:rsidRPr="00B13137" w:rsidRDefault="00B13137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1313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EXERCISE1: IMPLEMENTING THE SINGLETON PATTERN</w:t>
      </w:r>
    </w:p>
    <w:p w14:paraId="6FD7B2ED" w14:textId="77777777" w:rsidR="00B13137" w:rsidRPr="00B13137" w:rsidRDefault="00B13137" w:rsidP="00B1313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Singleton Pattern</w:t>
      </w:r>
    </w:p>
    <w:p w14:paraId="40F813ED" w14:textId="77777777" w:rsidR="00B13137" w:rsidRDefault="00B13137" w:rsidP="00B13137">
      <w:pPr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The Singleton Pattern ensures that a class has only one instance and provides a global point of access to it. This pattern is commonly used for resources like loggers, configuration managers, and database connections.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Benefits: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Ensures a single instance across the application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Reduces memory usage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Useful for shared resources</w:t>
      </w:r>
      <w:r w:rsidRPr="00B13137">
        <w:rPr>
          <w:rFonts w:ascii="Times New Roman" w:hAnsi="Times New Roman" w:cs="Times New Roman"/>
          <w:color w:val="000000" w:themeColor="text1"/>
        </w:rPr>
        <w:br/>
      </w:r>
      <w:r w:rsidRPr="00B13137">
        <w:rPr>
          <w:rFonts w:ascii="Times New Roman" w:hAnsi="Times New Roman" w:cs="Times New Roman"/>
          <w:color w:val="000000" w:themeColor="text1"/>
        </w:rPr>
        <w:br/>
        <w:t>Common Pitfalls:</w:t>
      </w:r>
      <w:r w:rsidRPr="00B13137">
        <w:rPr>
          <w:rFonts w:ascii="Times New Roman" w:hAnsi="Times New Roman" w:cs="Times New Roman"/>
          <w:color w:val="000000" w:themeColor="text1"/>
        </w:rPr>
        <w:br/>
        <w:t>- Thread safety (consider synchronized or eager initialization for multithreaded applications)</w:t>
      </w:r>
    </w:p>
    <w:p w14:paraId="5954C6BE" w14:textId="77777777" w:rsidR="00EB0C8A" w:rsidRPr="00B13137" w:rsidRDefault="00EB0C8A" w:rsidP="00EB0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C8A">
        <w:rPr>
          <w:rFonts w:ascii="Times New Roman" w:hAnsi="Times New Roman" w:cs="Times New Roman"/>
          <w:color w:val="000000" w:themeColor="text1"/>
          <w:sz w:val="24"/>
          <w:szCs w:val="24"/>
        </w:rPr>
        <w:t>Scenario: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You need to ensure that a logging utility class in your application has only one instance throughout the application lifecycle to ensure consistent logging.</w:t>
      </w:r>
    </w:p>
    <w:p w14:paraId="0A7C3047" w14:textId="77777777" w:rsidR="00EB0C8A" w:rsidRPr="00B13137" w:rsidRDefault="00EB0C8A" w:rsidP="00B13137">
      <w:pPr>
        <w:rPr>
          <w:rFonts w:ascii="Times New Roman" w:hAnsi="Times New Roman" w:cs="Times New Roman"/>
          <w:color w:val="000000" w:themeColor="text1"/>
        </w:rPr>
      </w:pPr>
    </w:p>
    <w:p w14:paraId="7DB6FB68" w14:textId="580E7FB3" w:rsidR="00B13137" w:rsidRPr="00B13137" w:rsidRDefault="00B1313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1313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Steps:</w:t>
      </w:r>
    </w:p>
    <w:p w14:paraId="075F5877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1. Create a New Java Project</w:t>
      </w:r>
    </w:p>
    <w:p w14:paraId="6FD17517" w14:textId="5C12DA6A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 named `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SingletonPattern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5185E578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2. Define a Singleton Class</w:t>
      </w:r>
    </w:p>
    <w:p w14:paraId="18C11F03" w14:textId="77777777" w:rsidR="00B9674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class named `Logger`: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It should have a private static instance of itself.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constructor should be private to prevent external instantiation.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Provide a public static method `</w:t>
      </w:r>
      <w:proofErr w:type="spellStart"/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)` to access the single instance.</w:t>
      </w:r>
    </w:p>
    <w:p w14:paraId="2E7CEA98" w14:textId="77777777" w:rsidR="00B13137" w:rsidRPr="00B13137" w:rsidRDefault="00B1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F7794" w14:textId="5FAA9DE4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lastRenderedPageBreak/>
        <w:t>3. Implement the Singleton Pattern</w:t>
      </w:r>
    </w:p>
    <w:p w14:paraId="092B392B" w14:textId="5A520247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public class Logger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static Logger instance;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("Logger instance created");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Logger </w:t>
      </w:r>
      <w:proofErr w:type="spellStart"/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(instance == null)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instance = new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instance;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String message)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("Log: " + message);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A3CD646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4. Test the Singleton Implementation</w:t>
      </w:r>
    </w:p>
    <w:p w14:paraId="6AF52959" w14:textId="77777777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test class to verify that only one instance of Logger is created: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TestLogger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logger1 =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Logger.getInstance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logger2 =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Logger.getInstance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logger1.log("This is the first log message.");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logger2.log("This is the second log message.");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("logger1 and logger2 are the same instance: " + (logger1 == logger2));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A402714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lastRenderedPageBreak/>
        <w:t>Sample Output</w:t>
      </w:r>
    </w:p>
    <w:p w14:paraId="4E700B06" w14:textId="77777777" w:rsidR="00B13137" w:rsidRDefault="00B1313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00113EC" wp14:editId="6ECFF611">
            <wp:extent cx="5486400" cy="2665730"/>
            <wp:effectExtent l="0" t="0" r="0" b="1270"/>
            <wp:docPr id="12084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0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B9B4" w14:textId="3B63CED4" w:rsidR="00B96741" w:rsidRPr="00B13137" w:rsidRDefault="00B96741">
      <w:pPr>
        <w:rPr>
          <w:rFonts w:ascii="Times New Roman" w:hAnsi="Times New Roman" w:cs="Times New Roman"/>
          <w:color w:val="000000" w:themeColor="text1"/>
        </w:rPr>
      </w:pPr>
    </w:p>
    <w:sectPr w:rsidR="00B96741" w:rsidRPr="00B13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634098">
    <w:abstractNumId w:val="8"/>
  </w:num>
  <w:num w:numId="2" w16cid:durableId="1969044617">
    <w:abstractNumId w:val="6"/>
  </w:num>
  <w:num w:numId="3" w16cid:durableId="1253977824">
    <w:abstractNumId w:val="5"/>
  </w:num>
  <w:num w:numId="4" w16cid:durableId="27992222">
    <w:abstractNumId w:val="4"/>
  </w:num>
  <w:num w:numId="5" w16cid:durableId="641926828">
    <w:abstractNumId w:val="7"/>
  </w:num>
  <w:num w:numId="6" w16cid:durableId="885066093">
    <w:abstractNumId w:val="3"/>
  </w:num>
  <w:num w:numId="7" w16cid:durableId="1620450918">
    <w:abstractNumId w:val="2"/>
  </w:num>
  <w:num w:numId="8" w16cid:durableId="1046106354">
    <w:abstractNumId w:val="1"/>
  </w:num>
  <w:num w:numId="9" w16cid:durableId="122082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44A7"/>
    <w:rsid w:val="00AA1D8D"/>
    <w:rsid w:val="00AC4185"/>
    <w:rsid w:val="00B13137"/>
    <w:rsid w:val="00B47730"/>
    <w:rsid w:val="00B96741"/>
    <w:rsid w:val="00C26B84"/>
    <w:rsid w:val="00CB0664"/>
    <w:rsid w:val="00EB0C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6EF2"/>
  <w14:defaultImageDpi w14:val="300"/>
  <w15:docId w15:val="{B5C49173-94F7-4DE0-8A41-0A06BCB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3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Kesavaprabha</dc:creator>
  <cp:keywords/>
  <dc:description>generated by python-docx</dc:description>
  <cp:lastModifiedBy>kesava prabha</cp:lastModifiedBy>
  <cp:revision>3</cp:revision>
  <dcterms:created xsi:type="dcterms:W3CDTF">2025-06-22T06:41:00Z</dcterms:created>
  <dcterms:modified xsi:type="dcterms:W3CDTF">2025-06-22T06:53:00Z</dcterms:modified>
  <cp:category/>
</cp:coreProperties>
</file>