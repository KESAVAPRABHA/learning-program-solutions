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7F14D" w14:textId="387638DF" w:rsidR="00CF1A3B" w:rsidRPr="00CF1A3B" w:rsidRDefault="00CF1A3B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CF1A3B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EXERCISE 2: IMPLEMENTATION OF FACTORY METHOD PATTERN</w:t>
      </w:r>
    </w:p>
    <w:p w14:paraId="63006767" w14:textId="5028CD0A" w:rsidR="00CF1A3B" w:rsidRPr="00CF1A3B" w:rsidRDefault="00CF1A3B" w:rsidP="00CF1A3B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F1A3B">
        <w:rPr>
          <w:rFonts w:ascii="Times New Roman" w:hAnsi="Times New Roman" w:cs="Times New Roman"/>
          <w:color w:val="000000" w:themeColor="text1"/>
        </w:rPr>
        <w:t>Theory: Factory Method Pattern</w:t>
      </w:r>
    </w:p>
    <w:p w14:paraId="073B9D7D" w14:textId="77777777" w:rsidR="00CF1A3B" w:rsidRPr="00CF1A3B" w:rsidRDefault="00CF1A3B" w:rsidP="00CF1A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The Factory Method Pattern defines an interface for creating an object but allows subclasses to alter the type of objects that will be created.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Benefits: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Promotes loose coupling between client code and object creation logic.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Easier to extend the system with new types.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Usage: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When the client code needs to work with abstract types and object creation needs to be delegated to subclasses.</w:t>
      </w:r>
    </w:p>
    <w:p w14:paraId="2979E17C" w14:textId="10AA74E3" w:rsidR="00CF1A3B" w:rsidRPr="00CF1A3B" w:rsidRDefault="00CF1A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Scenario: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You are developing a document management system that needs to create different types of documents (e.g., Word, PDF, Excel). Use the Factory Method Pattern to achieve this.</w:t>
      </w:r>
    </w:p>
    <w:p w14:paraId="13C4D3EF" w14:textId="0CCE24BB" w:rsidR="00CF1A3B" w:rsidRPr="00CF1A3B" w:rsidRDefault="00CF1A3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1A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Steps:</w:t>
      </w:r>
    </w:p>
    <w:p w14:paraId="5E3D6072" w14:textId="77777777" w:rsidR="00D50F6A" w:rsidRPr="00CF1A3B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F1A3B">
        <w:rPr>
          <w:rFonts w:ascii="Times New Roman" w:hAnsi="Times New Roman" w:cs="Times New Roman"/>
          <w:color w:val="000000" w:themeColor="text1"/>
        </w:rPr>
        <w:t>1. Create a New Java Project</w:t>
      </w:r>
    </w:p>
    <w:p w14:paraId="73A9DE89" w14:textId="77777777" w:rsidR="00D50F6A" w:rsidRPr="00CF1A3B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Create a new Java project named `FactoryMethodPatternExample`.</w:t>
      </w:r>
    </w:p>
    <w:p w14:paraId="56CB27E7" w14:textId="77777777" w:rsidR="00D50F6A" w:rsidRPr="00CF1A3B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F1A3B">
        <w:rPr>
          <w:rFonts w:ascii="Times New Roman" w:hAnsi="Times New Roman" w:cs="Times New Roman"/>
          <w:color w:val="000000" w:themeColor="text1"/>
        </w:rPr>
        <w:t>2. Define Document Classes</w:t>
      </w:r>
    </w:p>
    <w:p w14:paraId="4AC6A5C1" w14:textId="77777777" w:rsidR="00D50F6A" w:rsidRPr="00CF1A3B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Create an interface `Document` to represent the base type of all documents.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interface Document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void </w:t>
      </w:r>
      <w:proofErr w:type="gram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open(</w:t>
      </w:r>
      <w:proofErr w:type="gram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41D1B8FA" w14:textId="77777777" w:rsidR="00D50F6A" w:rsidRPr="00CF1A3B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F1A3B">
        <w:rPr>
          <w:rFonts w:ascii="Times New Roman" w:hAnsi="Times New Roman" w:cs="Times New Roman"/>
          <w:color w:val="000000" w:themeColor="text1"/>
        </w:rPr>
        <w:t>3. Create Concrete Document Classes</w:t>
      </w:r>
    </w:p>
    <w:p w14:paraId="25B21CD3" w14:textId="77777777" w:rsidR="00D50F6A" w:rsidRPr="00CF1A3B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Implement concrete classes for each document type: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WordDocument implements Document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</w:t>
      </w:r>
      <w:proofErr w:type="gram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open(</w:t>
      </w:r>
      <w:proofErr w:type="gram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System.out.println("Opening Word document");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</w:t>
      </w:r>
      <w:proofErr w:type="gram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PdfDocument implements Document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</w:t>
      </w:r>
      <w:proofErr w:type="gram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open(</w:t>
      </w:r>
      <w:proofErr w:type="gram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System.out.println("Opening PDF document");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</w:t>
      </w:r>
      <w:proofErr w:type="gram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ExcelDocument implements Document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</w:t>
      </w:r>
      <w:proofErr w:type="gram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open(</w:t>
      </w:r>
      <w:proofErr w:type="gram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System.out.println("Opening Excel document");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</w:t>
      </w:r>
      <w:proofErr w:type="gram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3D088180" w14:textId="77777777" w:rsidR="00D50F6A" w:rsidRPr="00CF1A3B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F1A3B">
        <w:rPr>
          <w:rFonts w:ascii="Times New Roman" w:hAnsi="Times New Roman" w:cs="Times New Roman"/>
          <w:color w:val="000000" w:themeColor="text1"/>
        </w:rPr>
        <w:t>4. Implement the Factory Method</w:t>
      </w:r>
    </w:p>
    <w:p w14:paraId="0A5CE3D8" w14:textId="77777777" w:rsidR="00D50F6A" w:rsidRPr="00CF1A3B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Create an abstract factory class: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abstract class DocumentFactory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abstract Document createDocument();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Create concrete factories for each type: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WordFactory extends DocumentFactory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Document createDocument()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new WordDocument();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PdfFactory extends DocumentFactory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Document createDocument()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new PdfDocument();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ExcelFactory extends DocumentFactory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Document createDocument()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new ExcelDocument();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}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289D8EDE" w14:textId="77777777" w:rsidR="00D50F6A" w:rsidRPr="00CF1A3B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F1A3B">
        <w:rPr>
          <w:rFonts w:ascii="Times New Roman" w:hAnsi="Times New Roman" w:cs="Times New Roman"/>
          <w:color w:val="000000" w:themeColor="text1"/>
        </w:rPr>
        <w:t>5. Test the Factory Method Implementation</w:t>
      </w:r>
    </w:p>
    <w:p w14:paraId="3F7E935F" w14:textId="77777777" w:rsidR="00D50F6A" w:rsidRPr="00CF1A3B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Test class: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FactoryTest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static void main(String[] args)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DocumentFactory wordFactory = new WordFactory();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Document wordDoc = wordFactory.createDocument();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wordDoc.open();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DocumentFactory pdfFactory = new PdfFactory();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Document pdfDoc = pdfFactory.createDocument();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pdfDoc.open();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DocumentFactory excelFactory = new ExcelFactory();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Document excelDoc = excelFactory.createDocument();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excelDoc.open();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75E86A3E" w14:textId="066D06F6" w:rsidR="00D50F6A" w:rsidRPr="00CF1A3B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F1A3B">
        <w:rPr>
          <w:rFonts w:ascii="Times New Roman" w:hAnsi="Times New Roman" w:cs="Times New Roman"/>
          <w:color w:val="000000" w:themeColor="text1"/>
        </w:rPr>
        <w:t>Output</w:t>
      </w:r>
      <w:r w:rsidR="00CF1A3B">
        <w:rPr>
          <w:rFonts w:ascii="Times New Roman" w:hAnsi="Times New Roman" w:cs="Times New Roman"/>
          <w:color w:val="000000" w:themeColor="text1"/>
        </w:rPr>
        <w:t>:</w:t>
      </w:r>
    </w:p>
    <w:p w14:paraId="585A2FE0" w14:textId="77777777" w:rsidR="00CF1A3B" w:rsidRDefault="00CF1A3B">
      <w:pPr>
        <w:pStyle w:val="Heading1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091563E" wp14:editId="0CE4277D">
            <wp:extent cx="5486400" cy="2623185"/>
            <wp:effectExtent l="0" t="0" r="0" b="5715"/>
            <wp:docPr id="47180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2FA9A" w14:textId="47754097" w:rsidR="00D50F6A" w:rsidRPr="00CF1A3B" w:rsidRDefault="00D50F6A">
      <w:pPr>
        <w:rPr>
          <w:rFonts w:ascii="Times New Roman" w:hAnsi="Times New Roman" w:cs="Times New Roman"/>
          <w:color w:val="000000" w:themeColor="text1"/>
        </w:rPr>
      </w:pPr>
    </w:p>
    <w:sectPr w:rsidR="00D50F6A" w:rsidRPr="00CF1A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3988274">
    <w:abstractNumId w:val="8"/>
  </w:num>
  <w:num w:numId="2" w16cid:durableId="1380856417">
    <w:abstractNumId w:val="6"/>
  </w:num>
  <w:num w:numId="3" w16cid:durableId="329263043">
    <w:abstractNumId w:val="5"/>
  </w:num>
  <w:num w:numId="4" w16cid:durableId="1997606705">
    <w:abstractNumId w:val="4"/>
  </w:num>
  <w:num w:numId="5" w16cid:durableId="562910726">
    <w:abstractNumId w:val="7"/>
  </w:num>
  <w:num w:numId="6" w16cid:durableId="397634390">
    <w:abstractNumId w:val="3"/>
  </w:num>
  <w:num w:numId="7" w16cid:durableId="566497989">
    <w:abstractNumId w:val="2"/>
  </w:num>
  <w:num w:numId="8" w16cid:durableId="1282344688">
    <w:abstractNumId w:val="1"/>
  </w:num>
  <w:num w:numId="9" w16cid:durableId="73200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0AAB"/>
    <w:rsid w:val="0029639D"/>
    <w:rsid w:val="00326F90"/>
    <w:rsid w:val="00AA1D8D"/>
    <w:rsid w:val="00B47730"/>
    <w:rsid w:val="00C21D56"/>
    <w:rsid w:val="00C26B84"/>
    <w:rsid w:val="00CB0664"/>
    <w:rsid w:val="00CF1A3B"/>
    <w:rsid w:val="00D50F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6766E0"/>
  <w14:defaultImageDpi w14:val="300"/>
  <w15:docId w15:val="{B5C49173-94F7-4DE0-8A41-0A06BCB6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Kesavaprabha</dc:creator>
  <cp:keywords/>
  <dc:description>generated by python-docx</dc:description>
  <cp:lastModifiedBy>kesava prabha</cp:lastModifiedBy>
  <cp:revision>2</cp:revision>
  <dcterms:created xsi:type="dcterms:W3CDTF">2025-06-22T06:56:00Z</dcterms:created>
  <dcterms:modified xsi:type="dcterms:W3CDTF">2025-06-22T06:56:00Z</dcterms:modified>
  <cp:category/>
</cp:coreProperties>
</file>