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C0BAB" w14:textId="447C6FA6" w:rsidR="007162ED" w:rsidRPr="007162ED" w:rsidRDefault="007162ED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7162ED">
        <w:rPr>
          <w:rFonts w:ascii="Times New Roman" w:hAnsi="Times New Roman" w:cs="Times New Roman"/>
          <w:color w:val="000000" w:themeColor="text1"/>
          <w:sz w:val="52"/>
          <w:szCs w:val="52"/>
        </w:rPr>
        <w:t>E-COMMERCE PLATFORM SEARCH FUNCTION</w:t>
      </w:r>
    </w:p>
    <w:p w14:paraId="1ED1A3DE" w14:textId="344CF411" w:rsidR="007764F2" w:rsidRPr="007162E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1. Understanding Asymptotic Notation</w:t>
      </w:r>
    </w:p>
    <w:p w14:paraId="6B883557" w14:textId="77777777" w:rsidR="007764F2" w:rsidRPr="007162ED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Big O Notation</w:t>
      </w:r>
    </w:p>
    <w:p w14:paraId="63734590" w14:textId="77777777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Big O notation describes the time complexity of an algorithm — how the runtime increases as the input size grows. It helps us compare algorithms without implementation or hardware bias.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Common complexities: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1): Constant time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O(n): Linear time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log n): Logarithmic time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O(n²): Quadratic time</w:t>
      </w:r>
    </w:p>
    <w:p w14:paraId="584081FF" w14:textId="77777777" w:rsidR="007764F2" w:rsidRPr="007162ED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Best, Average, and Worst Case for Search</w:t>
      </w:r>
    </w:p>
    <w:p w14:paraId="3DC807ED" w14:textId="0EB31302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Linear Search: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Best Case: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1) – match at first position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Average Case: O(n/2) </w:t>
      </w:r>
      <w:r w:rsidR="007162ED"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Worst Case: O(n)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Binary Search: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Best Case: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1) – match at middle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Average Case: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log 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Worst Case: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log 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16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Binary Search requires sorted data.</w:t>
      </w:r>
    </w:p>
    <w:p w14:paraId="3DE4E557" w14:textId="77777777" w:rsidR="007764F2" w:rsidRPr="007162E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2. Setup: Product Class</w:t>
      </w:r>
    </w:p>
    <w:p w14:paraId="113F1712" w14:textId="77777777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The Product class contains attributes used for searching such as productId, productName, and category.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Product {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int productId;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productName;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String category;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Product(int productId, String productName, String category) {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this.productId = productId;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this.productName = productName;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this.category = category;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toString() {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"[" + productId + " - " + productName + " - " + category + "]";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3C64C68F" w14:textId="77777777" w:rsidR="007764F2" w:rsidRPr="007162E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t>3. Implementation: Linear and Binary Search</w:t>
      </w:r>
    </w:p>
    <w:p w14:paraId="01223E8F" w14:textId="77777777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Both Linear and Binary search methods are implemented. Linear search goes through each element, while Binary search uses divide-and-conquer on a sorted array.</w:t>
      </w:r>
    </w:p>
    <w:p w14:paraId="0CD52532" w14:textId="1BE436AE" w:rsidR="007162ED" w:rsidRPr="007162ED" w:rsidRDefault="007162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64D8E62E" w14:textId="2D10D44C" w:rsidR="007162ED" w:rsidRPr="007162ED" w:rsidRDefault="007162ED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0C6F82C" wp14:editId="1C0C9661">
            <wp:extent cx="5486400" cy="3474720"/>
            <wp:effectExtent l="0" t="0" r="0" b="0"/>
            <wp:docPr id="23459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A8ED" w14:textId="77777777" w:rsidR="007764F2" w:rsidRPr="007162ED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162ED">
        <w:rPr>
          <w:rFonts w:ascii="Times New Roman" w:hAnsi="Times New Roman" w:cs="Times New Roman"/>
          <w:color w:val="000000" w:themeColor="text1"/>
        </w:rPr>
        <w:lastRenderedPageBreak/>
        <w:t>4. Analysis: Time Complexity &amp; Suitability</w:t>
      </w:r>
    </w:p>
    <w:p w14:paraId="754B4FAE" w14:textId="77777777" w:rsidR="007764F2" w:rsidRPr="007162ED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Time Complexity: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Linear Search: O(n)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Binary Search: </w:t>
      </w:r>
      <w:proofErr w:type="gramStart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t>log n)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Suitability: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Use Linear Search for small or unsorted datasets.</w:t>
      </w:r>
      <w:r w:rsidRPr="007162ED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Use Binary Search for large, sorted datasets for better performance.</w:t>
      </w:r>
    </w:p>
    <w:sectPr w:rsidR="007764F2" w:rsidRPr="007162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425460">
    <w:abstractNumId w:val="8"/>
  </w:num>
  <w:num w:numId="2" w16cid:durableId="148519822">
    <w:abstractNumId w:val="6"/>
  </w:num>
  <w:num w:numId="3" w16cid:durableId="1696808362">
    <w:abstractNumId w:val="5"/>
  </w:num>
  <w:num w:numId="4" w16cid:durableId="1471096443">
    <w:abstractNumId w:val="4"/>
  </w:num>
  <w:num w:numId="5" w16cid:durableId="1079711393">
    <w:abstractNumId w:val="7"/>
  </w:num>
  <w:num w:numId="6" w16cid:durableId="101731855">
    <w:abstractNumId w:val="3"/>
  </w:num>
  <w:num w:numId="7" w16cid:durableId="2067413735">
    <w:abstractNumId w:val="2"/>
  </w:num>
  <w:num w:numId="8" w16cid:durableId="1053383202">
    <w:abstractNumId w:val="1"/>
  </w:num>
  <w:num w:numId="9" w16cid:durableId="16910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92D"/>
    <w:rsid w:val="00034616"/>
    <w:rsid w:val="0006063C"/>
    <w:rsid w:val="001139D4"/>
    <w:rsid w:val="0015074B"/>
    <w:rsid w:val="0029639D"/>
    <w:rsid w:val="00326F90"/>
    <w:rsid w:val="007162ED"/>
    <w:rsid w:val="007764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7F102"/>
  <w14:defaultImageDpi w14:val="300"/>
  <w15:docId w15:val="{C7830A86-8250-4208-9093-98705C1A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1423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2025-06-22T05:04:00Z</dcterms:created>
  <dcterms:modified xsi:type="dcterms:W3CDTF">2025-06-22T05:04:00Z</dcterms:modified>
  <cp:category/>
</cp:coreProperties>
</file>