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AB2F" w14:textId="77777777" w:rsidR="00A92893" w:rsidRPr="00BF031D" w:rsidRDefault="00000000" w:rsidP="00CF1D3A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t>Spring Framework Exercises - Library Management System</w:t>
      </w:r>
    </w:p>
    <w:p w14:paraId="3A0E1AD8" w14:textId="53A18489" w:rsidR="00A92893" w:rsidRDefault="00F511FA" w:rsidP="00F511FA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   </w:t>
      </w:r>
      <w:r w:rsidR="00000000" w:rsidRPr="00BF031D">
        <w:rPr>
          <w:rFonts w:ascii="Times New Roman" w:hAnsi="Times New Roman" w:cs="Times New Roman"/>
          <w:color w:val="auto"/>
        </w:rPr>
        <w:t>Exercise 1: Configuring a Basic Spring Application</w:t>
      </w:r>
    </w:p>
    <w:p w14:paraId="0D79E01C" w14:textId="77777777" w:rsidR="00F511FA" w:rsidRPr="00F511FA" w:rsidRDefault="00F511FA" w:rsidP="00F511FA"/>
    <w:p w14:paraId="4A28921B" w14:textId="77777777" w:rsidR="00A92893" w:rsidRPr="00BF031D" w:rsidRDefault="00000000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>Scenario: Your company is developing a web application for managing a library. You need to use the Spring Framework to handle the backend operations.</w:t>
      </w:r>
    </w:p>
    <w:p w14:paraId="1179F425" w14:textId="77777777" w:rsidR="00A92893" w:rsidRPr="00BF031D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t>1. Set Up a Spring Project</w:t>
      </w:r>
    </w:p>
    <w:p w14:paraId="0E97FD38" w14:textId="77777777" w:rsidR="00A92893" w:rsidRPr="00BF031D" w:rsidRDefault="00000000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>Create a Maven project named LibraryManagement and add the following Spring Core dependencies in pom.xml:</w:t>
      </w:r>
    </w:p>
    <w:p w14:paraId="77DA15A5" w14:textId="77777777" w:rsidR="00A92893" w:rsidRPr="00BF031D" w:rsidRDefault="00000000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&lt;dependencies&gt;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&lt;dependency&gt;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org.springframework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&gt;spring-context&lt;/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&lt;version&gt;5.3.20&lt;/version&gt;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&lt;/dependency&gt;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&lt;/dependencies&gt;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</w:p>
    <w:p w14:paraId="047D6603" w14:textId="77777777" w:rsidR="00A92893" w:rsidRPr="00BF031D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t>2. Configure the Application Context</w:t>
      </w:r>
    </w:p>
    <w:p w14:paraId="59BF395C" w14:textId="77777777" w:rsidR="00A92893" w:rsidRPr="00BF031D" w:rsidRDefault="00000000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>Create an XML configuration file named applicationContext.xml under src/main/resources with the following:</w:t>
      </w:r>
    </w:p>
    <w:p w14:paraId="18086813" w14:textId="77777777" w:rsidR="00A92893" w:rsidRPr="00BF031D" w:rsidRDefault="00000000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&lt;beans xmlns="http://www.springframework.org/schema/beans"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xmlns:xsi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="http://www.w3.org/2001/XMLSchema-instance"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xsi:schemaLocation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="http://www.springframework.org/schema/beans 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http://www.springframework.org/schema/beans/spring-beans.xsd"&gt;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&lt;bean id="bookRepository" class="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repository.BookRepository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"/&gt;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&lt;bean id="bookService" class="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service.BookService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"&gt;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&lt;property name="bookRepository" ref="bookRepository"/&gt;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&lt;/bean&gt;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&lt;/beans&gt;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</w:p>
    <w:p w14:paraId="158D58BA" w14:textId="77777777" w:rsidR="00A92893" w:rsidRPr="00BF031D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lastRenderedPageBreak/>
        <w:t>3. Define Service and Repository Classes</w:t>
      </w:r>
    </w:p>
    <w:p w14:paraId="6A919768" w14:textId="77777777" w:rsidR="00A92893" w:rsidRPr="00BF031D" w:rsidRDefault="00000000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>BookRepository.java</w:t>
      </w:r>
    </w:p>
    <w:p w14:paraId="1D053B23" w14:textId="77777777" w:rsidR="00BF031D" w:rsidRDefault="00000000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package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.repository;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public class BookRepository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void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display(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)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System.out.println("BookRepository: Fetching book data...");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 }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}</w:t>
      </w:r>
    </w:p>
    <w:p w14:paraId="6E6A67B1" w14:textId="78096F71" w:rsidR="00A92893" w:rsidRPr="00BF031D" w:rsidRDefault="00000000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="00BF031D" w:rsidRPr="00BF031D">
        <w:rPr>
          <w:rFonts w:ascii="Times New Roman" w:hAnsi="Times New Roman" w:cs="Times New Roman"/>
          <w:i w:val="0"/>
          <w:iCs w:val="0"/>
          <w:color w:val="auto"/>
        </w:rPr>
        <w:drawing>
          <wp:inline distT="0" distB="0" distL="0" distR="0" wp14:anchorId="7E801200" wp14:editId="3A5A861A">
            <wp:extent cx="4274820" cy="1677670"/>
            <wp:effectExtent l="0" t="0" r="0" b="0"/>
            <wp:docPr id="156134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4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D542" w14:textId="77777777" w:rsidR="00A92893" w:rsidRPr="00BF031D" w:rsidRDefault="00000000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>BookService.java</w:t>
      </w:r>
    </w:p>
    <w:p w14:paraId="6ABA0470" w14:textId="77777777" w:rsidR="00A92893" w:rsidRPr="00BF031D" w:rsidRDefault="00000000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package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.service;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import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repository.BookRepository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public class BookService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private BookRepository bookRepository;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void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setBookRepository(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 bookRepository)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this.bookRepository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= bookRepository;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 }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void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serve(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)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System.out.println("BookService: Service called");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bookRepository.display();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 }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}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</w:p>
    <w:p w14:paraId="0DF28AE6" w14:textId="5FE48497" w:rsidR="00BF031D" w:rsidRDefault="00BF031D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lastRenderedPageBreak/>
        <w:drawing>
          <wp:inline distT="0" distB="0" distL="0" distR="0" wp14:anchorId="5CBF7A88" wp14:editId="6DF97302">
            <wp:extent cx="5486400" cy="2747645"/>
            <wp:effectExtent l="0" t="0" r="0" b="0"/>
            <wp:docPr id="119608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84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E9EF" w14:textId="77777777" w:rsidR="00BF031D" w:rsidRDefault="00BF031D">
      <w:pPr>
        <w:pStyle w:val="Heading2"/>
        <w:rPr>
          <w:rFonts w:ascii="Times New Roman" w:hAnsi="Times New Roman" w:cs="Times New Roman"/>
          <w:color w:val="auto"/>
        </w:rPr>
      </w:pPr>
    </w:p>
    <w:p w14:paraId="7D49371F" w14:textId="15BE1009" w:rsidR="00A92893" w:rsidRPr="00BF031D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t>4. Run the Application</w:t>
      </w:r>
    </w:p>
    <w:p w14:paraId="7CD48975" w14:textId="77777777" w:rsidR="00A92893" w:rsidRPr="00BF031D" w:rsidRDefault="00000000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>LibraryManagementApplication.java</w:t>
      </w:r>
    </w:p>
    <w:p w14:paraId="1A65AE99" w14:textId="77777777" w:rsidR="00BF031D" w:rsidRDefault="00000000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import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org.springframework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context.ApplicationContext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import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org.springframework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context.support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.ClassPathXmlApplicationContext;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import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service.BookService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public class LibraryManagementApplication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static void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main(String[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] args)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ApplicationContext context = new ClassPathXmlApplicationContext("applicationContext.xml");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BookService service = (BookService)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context.getBean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("bookService");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service.serve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();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 }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}</w:t>
      </w:r>
    </w:p>
    <w:p w14:paraId="60967093" w14:textId="77777777" w:rsidR="00BF031D" w:rsidRDefault="00BF031D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</w:p>
    <w:p w14:paraId="1B93E216" w14:textId="77777777" w:rsidR="00BF031D" w:rsidRDefault="00BF031D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</w:p>
    <w:p w14:paraId="5EE71C08" w14:textId="031143DE" w:rsidR="00BF031D" w:rsidRPr="00BF031D" w:rsidRDefault="00BF031D" w:rsidP="00BF031D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lastRenderedPageBreak/>
        <w:drawing>
          <wp:inline distT="0" distB="0" distL="0" distR="0" wp14:anchorId="2DA5D69B" wp14:editId="2E066CEA">
            <wp:extent cx="4533900" cy="1720850"/>
            <wp:effectExtent l="0" t="0" r="0" b="0"/>
            <wp:docPr id="2402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4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540A" w14:textId="77777777" w:rsidR="00BF031D" w:rsidRDefault="00BF031D" w:rsidP="00BF031D"/>
    <w:p w14:paraId="0793EABF" w14:textId="0EDFED9B" w:rsidR="00BF031D" w:rsidRDefault="00BF031D" w:rsidP="00BF031D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t xml:space="preserve">4. </w:t>
      </w:r>
      <w:r>
        <w:rPr>
          <w:rFonts w:ascii="Times New Roman" w:hAnsi="Times New Roman" w:cs="Times New Roman"/>
          <w:color w:val="auto"/>
        </w:rPr>
        <w:t>Output:</w:t>
      </w:r>
    </w:p>
    <w:p w14:paraId="7DF2FC2B" w14:textId="77777777" w:rsidR="00BF031D" w:rsidRPr="00BF031D" w:rsidRDefault="00BF031D" w:rsidP="00BF031D"/>
    <w:p w14:paraId="1EE5620E" w14:textId="4EB83876" w:rsidR="00BF031D" w:rsidRPr="00BF031D" w:rsidRDefault="00BF031D" w:rsidP="00BF031D">
      <w:r w:rsidRPr="00BF031D">
        <w:drawing>
          <wp:inline distT="0" distB="0" distL="0" distR="0" wp14:anchorId="0C5AD41F" wp14:editId="7BAE0CF9">
            <wp:extent cx="5326380" cy="2669540"/>
            <wp:effectExtent l="0" t="0" r="7620" b="0"/>
            <wp:docPr id="28880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0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278" w14:textId="77777777" w:rsidR="00BF031D" w:rsidRDefault="00BF031D" w:rsidP="00BF031D"/>
    <w:p w14:paraId="6EA4E978" w14:textId="77777777" w:rsidR="00BF031D" w:rsidRDefault="00BF031D" w:rsidP="00BF031D"/>
    <w:p w14:paraId="0099B8A0" w14:textId="77777777" w:rsidR="00BF031D" w:rsidRDefault="00BF031D" w:rsidP="00BF031D"/>
    <w:p w14:paraId="26AB56C0" w14:textId="77777777" w:rsidR="00BF031D" w:rsidRDefault="00BF031D" w:rsidP="00BF031D"/>
    <w:p w14:paraId="2867138E" w14:textId="77777777" w:rsidR="00BF031D" w:rsidRDefault="00BF031D" w:rsidP="00BF031D"/>
    <w:p w14:paraId="04D890CC" w14:textId="77777777" w:rsidR="00BF031D" w:rsidRDefault="00BF031D" w:rsidP="00BF031D"/>
    <w:p w14:paraId="06B31A42" w14:textId="77777777" w:rsidR="00BF031D" w:rsidRDefault="00BF031D" w:rsidP="00BF031D"/>
    <w:p w14:paraId="26618E05" w14:textId="77777777" w:rsidR="00BF031D" w:rsidRDefault="00BF031D" w:rsidP="00BF031D"/>
    <w:p w14:paraId="0AD13906" w14:textId="77777777" w:rsidR="00BF031D" w:rsidRPr="00BF031D" w:rsidRDefault="00BF031D" w:rsidP="00BF031D"/>
    <w:p w14:paraId="2D5C5837" w14:textId="72571839" w:rsidR="00CF1D3A" w:rsidRDefault="00F511FA" w:rsidP="00CF1D3A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   </w:t>
      </w:r>
      <w:r w:rsidR="00CF1D3A" w:rsidRPr="00BF031D">
        <w:rPr>
          <w:rFonts w:ascii="Times New Roman" w:hAnsi="Times New Roman" w:cs="Times New Roman"/>
          <w:color w:val="auto"/>
        </w:rPr>
        <w:t xml:space="preserve">Exercise 2: Implementing Dependency Injection </w:t>
      </w:r>
    </w:p>
    <w:p w14:paraId="1D59D042" w14:textId="77777777" w:rsidR="00F511FA" w:rsidRPr="00F511FA" w:rsidRDefault="00F511FA" w:rsidP="00F511FA"/>
    <w:p w14:paraId="4AB10867" w14:textId="77777777" w:rsidR="00CF1D3A" w:rsidRPr="00BF031D" w:rsidRDefault="00CF1D3A" w:rsidP="00CF1D3A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 xml:space="preserve">Scenario: In the library management application, you need to manage the dependencies between the </w:t>
      </w:r>
      <w:proofErr w:type="spellStart"/>
      <w:r w:rsidRPr="00BF031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F03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031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F031D">
        <w:rPr>
          <w:rFonts w:ascii="Times New Roman" w:hAnsi="Times New Roman" w:cs="Times New Roman"/>
          <w:sz w:val="24"/>
          <w:szCs w:val="24"/>
        </w:rPr>
        <w:t xml:space="preserve"> classes using Spring's IoC and DI (Dependency Injection).</w:t>
      </w:r>
    </w:p>
    <w:p w14:paraId="049C29C5" w14:textId="77777777" w:rsidR="00CF1D3A" w:rsidRPr="00BF031D" w:rsidRDefault="00CF1D3A" w:rsidP="00CF1D3A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t>1. Modify the XML Configuration</w:t>
      </w:r>
    </w:p>
    <w:p w14:paraId="75FB0F94" w14:textId="77777777" w:rsidR="00CF1D3A" w:rsidRPr="00BF031D" w:rsidRDefault="00CF1D3A" w:rsidP="00CF1D3A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 xml:space="preserve">Update applicationContext.xml to inject </w:t>
      </w:r>
      <w:proofErr w:type="spellStart"/>
      <w:r w:rsidRPr="00BF031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F031D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F031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F031D">
        <w:rPr>
          <w:rFonts w:ascii="Times New Roman" w:hAnsi="Times New Roman" w:cs="Times New Roman"/>
          <w:sz w:val="24"/>
          <w:szCs w:val="24"/>
        </w:rPr>
        <w:t xml:space="preserve"> using setter injection:</w:t>
      </w:r>
    </w:p>
    <w:p w14:paraId="3B9196A1" w14:textId="77777777" w:rsidR="00CF1D3A" w:rsidRPr="00BF031D" w:rsidRDefault="00CF1D3A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&lt;bean id="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" class="</w:t>
      </w:r>
      <w:proofErr w:type="spellStart"/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repository.BookRepository</w:t>
      </w:r>
      <w:proofErr w:type="spellEnd"/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"/&gt;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&lt;bean id="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" class="</w:t>
      </w:r>
      <w:proofErr w:type="spellStart"/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service.BookService</w:t>
      </w:r>
      <w:proofErr w:type="spellEnd"/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"&gt;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&lt;property name="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" ref="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"/&gt;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&lt;/bean&gt;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</w:p>
    <w:p w14:paraId="5B4C6DB0" w14:textId="77777777" w:rsidR="00CF1D3A" w:rsidRPr="00BF031D" w:rsidRDefault="00CF1D3A" w:rsidP="00CF1D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F031D">
        <w:rPr>
          <w:rFonts w:ascii="Times New Roman" w:hAnsi="Times New Roman" w:cs="Times New Roman"/>
          <w:color w:val="auto"/>
        </w:rPr>
        <w:t xml:space="preserve">2. Update the </w:t>
      </w:r>
      <w:proofErr w:type="spellStart"/>
      <w:r w:rsidRPr="00BF031D">
        <w:rPr>
          <w:rFonts w:ascii="Times New Roman" w:hAnsi="Times New Roman" w:cs="Times New Roman"/>
          <w:color w:val="auto"/>
        </w:rPr>
        <w:t>BookService</w:t>
      </w:r>
      <w:proofErr w:type="spellEnd"/>
      <w:r w:rsidRPr="00BF031D">
        <w:rPr>
          <w:rFonts w:ascii="Times New Roman" w:hAnsi="Times New Roman" w:cs="Times New Roman"/>
          <w:color w:val="auto"/>
        </w:rPr>
        <w:t xml:space="preserve"> Class</w:t>
      </w:r>
    </w:p>
    <w:p w14:paraId="1E18D28E" w14:textId="77777777" w:rsidR="00CF1D3A" w:rsidRPr="00BF031D" w:rsidRDefault="00CF1D3A" w:rsidP="00CF1D3A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 xml:space="preserve">Ensure the </w:t>
      </w:r>
      <w:proofErr w:type="spellStart"/>
      <w:r w:rsidRPr="00BF031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BF031D">
        <w:rPr>
          <w:rFonts w:ascii="Times New Roman" w:hAnsi="Times New Roman" w:cs="Times New Roman"/>
          <w:sz w:val="24"/>
          <w:szCs w:val="24"/>
        </w:rPr>
        <w:t xml:space="preserve"> class has a setter method for </w:t>
      </w:r>
      <w:proofErr w:type="spellStart"/>
      <w:r w:rsidRPr="00BF031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F031D">
        <w:rPr>
          <w:rFonts w:ascii="Times New Roman" w:hAnsi="Times New Roman" w:cs="Times New Roman"/>
          <w:sz w:val="24"/>
          <w:szCs w:val="24"/>
        </w:rPr>
        <w:t xml:space="preserve"> to allow Spring to inject it:</w:t>
      </w:r>
    </w:p>
    <w:p w14:paraId="39524E5B" w14:textId="77777777" w:rsidR="00CF1D3A" w:rsidRPr="00BF031D" w:rsidRDefault="00CF1D3A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package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com.library.service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import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com.library.repository.BookRepository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public class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private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// Setter for DI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void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setBookRepository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(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)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this.bookRepository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=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}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void serve()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System.out.println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("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: Serving book request...");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bookRepository.display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();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 }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}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</w:p>
    <w:p w14:paraId="2594B873" w14:textId="77777777" w:rsidR="00CF1D3A" w:rsidRPr="00BF031D" w:rsidRDefault="00CF1D3A" w:rsidP="00CF1D3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BF031D">
        <w:rPr>
          <w:rFonts w:ascii="Times New Roman" w:hAnsi="Times New Roman" w:cs="Times New Roman"/>
          <w:color w:val="auto"/>
        </w:rPr>
        <w:lastRenderedPageBreak/>
        <w:t>3. Test the Configuration</w:t>
      </w:r>
    </w:p>
    <w:p w14:paraId="5574E0E1" w14:textId="77777777" w:rsidR="00CF1D3A" w:rsidRPr="00BF031D" w:rsidRDefault="00CF1D3A" w:rsidP="00CF1D3A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 xml:space="preserve">Create or update the main class </w:t>
      </w:r>
      <w:proofErr w:type="spellStart"/>
      <w:r w:rsidRPr="00BF031D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BF031D">
        <w:rPr>
          <w:rFonts w:ascii="Times New Roman" w:hAnsi="Times New Roman" w:cs="Times New Roman"/>
          <w:sz w:val="24"/>
          <w:szCs w:val="24"/>
        </w:rPr>
        <w:t xml:space="preserve"> to test the DI setup:</w:t>
      </w:r>
    </w:p>
    <w:p w14:paraId="246F9B9B" w14:textId="4BE6A2AD" w:rsidR="00CF1D3A" w:rsidRDefault="00CF1D3A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import </w:t>
      </w:r>
      <w:proofErr w:type="spellStart"/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org.springframework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context.ApplicationContext</w:t>
      </w:r>
      <w:proofErr w:type="spellEnd"/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import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org.springframework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context.support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.ClassPathXmlApplicationContext;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import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com.library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service.BookService</w:t>
      </w:r>
      <w:proofErr w:type="spellEnd"/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public class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LibraryManagementApplication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public static void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main(String[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]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args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) {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ApplicationContext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context = new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ClassPathXmlApplicationContext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("applicationContext.xml");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= (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) </w:t>
      </w:r>
      <w:proofErr w:type="spellStart"/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context.getBean</w:t>
      </w:r>
      <w:proofErr w:type="spellEnd"/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("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bookService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");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bookService.serve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();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 xml:space="preserve">  }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}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</w:r>
    </w:p>
    <w:p w14:paraId="27AEB2E7" w14:textId="14D91404" w:rsidR="00F511FA" w:rsidRPr="00F511FA" w:rsidRDefault="00F511FA" w:rsidP="00F511FA">
      <w:r w:rsidRPr="00F511FA">
        <w:drawing>
          <wp:inline distT="0" distB="0" distL="0" distR="0" wp14:anchorId="66E19353" wp14:editId="2D70B03D">
            <wp:extent cx="5486400" cy="1325245"/>
            <wp:effectExtent l="0" t="0" r="0" b="8255"/>
            <wp:docPr id="19818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4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A6C0" w14:textId="77777777" w:rsidR="00BF031D" w:rsidRDefault="00BF031D" w:rsidP="00BF031D"/>
    <w:p w14:paraId="1FB05698" w14:textId="77777777" w:rsidR="00BF031D" w:rsidRDefault="00BF031D" w:rsidP="00BF031D"/>
    <w:p w14:paraId="7A768406" w14:textId="77777777" w:rsidR="00BF031D" w:rsidRDefault="00BF031D" w:rsidP="00BF031D"/>
    <w:p w14:paraId="22F5C61B" w14:textId="77777777" w:rsidR="00BF031D" w:rsidRDefault="00BF031D" w:rsidP="00BF031D"/>
    <w:p w14:paraId="0E54282F" w14:textId="77777777" w:rsidR="00BF031D" w:rsidRDefault="00BF031D" w:rsidP="00BF031D"/>
    <w:p w14:paraId="1A3FB3D6" w14:textId="77777777" w:rsidR="00BF031D" w:rsidRDefault="00BF031D" w:rsidP="00BF031D"/>
    <w:p w14:paraId="41B9FDC6" w14:textId="77777777" w:rsidR="00BF031D" w:rsidRDefault="00BF031D" w:rsidP="00BF031D"/>
    <w:p w14:paraId="744B6E58" w14:textId="77777777" w:rsidR="00BF031D" w:rsidRDefault="00BF031D" w:rsidP="00BF031D"/>
    <w:p w14:paraId="6535199D" w14:textId="77777777" w:rsidR="00BF031D" w:rsidRDefault="00BF031D" w:rsidP="00BF031D"/>
    <w:p w14:paraId="3099AF3A" w14:textId="77777777" w:rsidR="00BF031D" w:rsidRPr="00BF031D" w:rsidRDefault="00BF031D" w:rsidP="00BF031D"/>
    <w:p w14:paraId="043F5FF7" w14:textId="6A7BA4D6" w:rsidR="00A92893" w:rsidRDefault="00000000" w:rsidP="00BF031D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Exercise 4: Creating and Configuring a Maven Project</w:t>
      </w:r>
    </w:p>
    <w:p w14:paraId="5298F99F" w14:textId="77777777" w:rsidR="00BF031D" w:rsidRPr="00BF031D" w:rsidRDefault="00BF031D" w:rsidP="00BF031D"/>
    <w:p w14:paraId="0E51374A" w14:textId="77777777" w:rsidR="00A92893" w:rsidRPr="00BF031D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t>1. Create a Maven Project</w:t>
      </w:r>
    </w:p>
    <w:p w14:paraId="5CC2B9F8" w14:textId="77777777" w:rsidR="00A92893" w:rsidRPr="00BF031D" w:rsidRDefault="00000000">
      <w:pPr>
        <w:rPr>
          <w:rFonts w:ascii="Times New Roman" w:hAnsi="Times New Roman" w:cs="Times New Roman"/>
          <w:sz w:val="24"/>
          <w:szCs w:val="24"/>
        </w:rPr>
      </w:pPr>
      <w:r w:rsidRPr="00BF031D">
        <w:rPr>
          <w:rFonts w:ascii="Times New Roman" w:hAnsi="Times New Roman" w:cs="Times New Roman"/>
          <w:sz w:val="24"/>
          <w:szCs w:val="24"/>
        </w:rPr>
        <w:t>Create a Maven project named LibraryManagement.</w:t>
      </w:r>
    </w:p>
    <w:p w14:paraId="35653FC1" w14:textId="77777777" w:rsidR="00A92893" w:rsidRPr="00BF031D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t>2. Add Spring Dependencies in pom.xml</w:t>
      </w:r>
    </w:p>
    <w:p w14:paraId="18EC7600" w14:textId="4F33C2A4" w:rsidR="00BF031D" w:rsidRPr="00BF031D" w:rsidRDefault="00000000" w:rsidP="00BF031D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&lt;dependencies&gt;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&lt;dependency&gt;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org.springframework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&gt;spring-context&lt;/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&lt;version&gt;5.3.20&lt;/version&gt;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&lt;/dependency&gt;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&lt;dependency&gt;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org.springframework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&gt;spring-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webmvc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&lt;version&gt;5.3.20&lt;/version&gt;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&lt;/dependency&gt;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&lt;dependency&gt;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org.springframework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&gt;spring-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aop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&lt;version&gt;5.3.20&lt;/version&gt;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&lt;/dependency&gt;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&lt;/dependencies&gt;</w:t>
      </w:r>
    </w:p>
    <w:p w14:paraId="084B8EBB" w14:textId="5D166668" w:rsidR="00A92893" w:rsidRPr="00BF031D" w:rsidRDefault="00BF031D" w:rsidP="00BF031D">
      <w:pPr>
        <w:pStyle w:val="IntenseQuote"/>
        <w:pBdr>
          <w:bottom w:val="none" w:sz="0" w:space="0" w:color="auto"/>
        </w:pBdr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drawing>
          <wp:inline distT="0" distB="0" distL="0" distR="0" wp14:anchorId="3F637E4C" wp14:editId="3EB5CA92">
            <wp:extent cx="4747260" cy="1950720"/>
            <wp:effectExtent l="0" t="0" r="0" b="0"/>
            <wp:docPr id="7881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2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F031D">
        <w:rPr>
          <w:rFonts w:ascii="Times New Roman" w:hAnsi="Times New Roman" w:cs="Times New Roman"/>
          <w:i w:val="0"/>
          <w:iCs w:val="0"/>
          <w:color w:val="auto"/>
        </w:rPr>
        <w:br/>
      </w:r>
    </w:p>
    <w:p w14:paraId="55AF5793" w14:textId="77777777" w:rsidR="00A92893" w:rsidRPr="00BF031D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BF031D">
        <w:rPr>
          <w:rFonts w:ascii="Times New Roman" w:hAnsi="Times New Roman" w:cs="Times New Roman"/>
          <w:color w:val="auto"/>
        </w:rPr>
        <w:lastRenderedPageBreak/>
        <w:t>3. Configure Maven Plugins</w:t>
      </w:r>
    </w:p>
    <w:p w14:paraId="662CECC8" w14:textId="77777777" w:rsidR="00F511FA" w:rsidRDefault="00000000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&lt;build&gt;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&lt;plugins&gt;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&lt;plugin&gt;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</w:t>
      </w:r>
      <w:proofErr w:type="gramStart"/>
      <w:r w:rsidRPr="00BF031D">
        <w:rPr>
          <w:rFonts w:ascii="Times New Roman" w:hAnsi="Times New Roman" w:cs="Times New Roman"/>
          <w:i w:val="0"/>
          <w:iCs w:val="0"/>
          <w:color w:val="auto"/>
        </w:rPr>
        <w:t>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org.apache.maven</w:t>
      </w:r>
      <w:proofErr w:type="gramEnd"/>
      <w:r w:rsidRPr="00BF031D">
        <w:rPr>
          <w:rFonts w:ascii="Times New Roman" w:hAnsi="Times New Roman" w:cs="Times New Roman"/>
          <w:i w:val="0"/>
          <w:iCs w:val="0"/>
          <w:color w:val="auto"/>
        </w:rPr>
        <w:t>.plugins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groupId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&lt;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&gt;maven-compiler-plugin&lt;/</w:t>
      </w:r>
      <w:proofErr w:type="spellStart"/>
      <w:r w:rsidRPr="00BF031D">
        <w:rPr>
          <w:rFonts w:ascii="Times New Roman" w:hAnsi="Times New Roman" w:cs="Times New Roman"/>
          <w:i w:val="0"/>
          <w:iCs w:val="0"/>
          <w:color w:val="auto"/>
        </w:rPr>
        <w:t>artifactId</w:t>
      </w:r>
      <w:proofErr w:type="spellEnd"/>
      <w:r w:rsidRPr="00BF031D">
        <w:rPr>
          <w:rFonts w:ascii="Times New Roman" w:hAnsi="Times New Roman" w:cs="Times New Roman"/>
          <w:i w:val="0"/>
          <w:iCs w:val="0"/>
          <w:color w:val="auto"/>
        </w:rPr>
        <w:t>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&lt;version&gt;3.8.1&lt;/version&gt;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&lt;configuration&gt;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    &lt;source&gt;1.8&lt;/source&gt;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    &lt;target&gt;1.8&lt;/target&gt;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    &lt;/configuration&gt;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    &lt;/plugin&gt;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 xml:space="preserve">    &lt;/plugins&gt;</w:t>
      </w:r>
      <w:r w:rsidRPr="00BF031D">
        <w:rPr>
          <w:rFonts w:ascii="Times New Roman" w:hAnsi="Times New Roman" w:cs="Times New Roman"/>
          <w:i w:val="0"/>
          <w:iCs w:val="0"/>
          <w:color w:val="auto"/>
        </w:rPr>
        <w:br/>
        <w:t>&lt;/build&gt;</w:t>
      </w:r>
    </w:p>
    <w:p w14:paraId="42BF92B8" w14:textId="20ACB299" w:rsidR="00A92893" w:rsidRPr="00BF031D" w:rsidRDefault="00F511FA" w:rsidP="00CF1D3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i w:val="0"/>
          <w:iCs w:val="0"/>
          <w:color w:val="auto"/>
        </w:rPr>
      </w:pPr>
      <w:r w:rsidRPr="00F511FA">
        <w:rPr>
          <w:rFonts w:ascii="Times New Roman" w:hAnsi="Times New Roman" w:cs="Times New Roman"/>
          <w:i w:val="0"/>
          <w:iCs w:val="0"/>
          <w:color w:val="auto"/>
        </w:rPr>
        <w:drawing>
          <wp:inline distT="0" distB="0" distL="0" distR="0" wp14:anchorId="1C4C6091" wp14:editId="3CB6095B">
            <wp:extent cx="4709160" cy="2186940"/>
            <wp:effectExtent l="0" t="0" r="0" b="3810"/>
            <wp:docPr id="180986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68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F031D">
        <w:rPr>
          <w:rFonts w:ascii="Times New Roman" w:hAnsi="Times New Roman" w:cs="Times New Roman"/>
          <w:i w:val="0"/>
          <w:iCs w:val="0"/>
          <w:color w:val="auto"/>
        </w:rPr>
        <w:br/>
      </w:r>
    </w:p>
    <w:p w14:paraId="4A6C8166" w14:textId="77777777" w:rsidR="00A92893" w:rsidRDefault="00000000">
      <w:pPr>
        <w:rPr>
          <w:rFonts w:ascii="Times New Roman" w:hAnsi="Times New Roman" w:cs="Times New Roman"/>
        </w:rPr>
      </w:pPr>
      <w:r w:rsidRPr="00BF031D">
        <w:rPr>
          <w:rFonts w:ascii="Times New Roman" w:hAnsi="Times New Roman" w:cs="Times New Roman"/>
        </w:rPr>
        <w:br w:type="page"/>
      </w:r>
    </w:p>
    <w:p w14:paraId="63C0F7D6" w14:textId="77777777" w:rsidR="00F511FA" w:rsidRPr="00F511FA" w:rsidRDefault="00F511FA" w:rsidP="00F511FA">
      <w:pPr>
        <w:rPr>
          <w:rFonts w:ascii="Times New Roman" w:hAnsi="Times New Roman" w:cs="Times New Roman"/>
        </w:rPr>
      </w:pPr>
    </w:p>
    <w:p w14:paraId="3997B841" w14:textId="77777777" w:rsidR="00F511FA" w:rsidRPr="00F511FA" w:rsidRDefault="00F511FA" w:rsidP="00F511FA">
      <w:pPr>
        <w:rPr>
          <w:rFonts w:ascii="Times New Roman" w:hAnsi="Times New Roman" w:cs="Times New Roman"/>
        </w:rPr>
      </w:pPr>
    </w:p>
    <w:p w14:paraId="50557F92" w14:textId="77777777" w:rsidR="00F511FA" w:rsidRPr="00F511FA" w:rsidRDefault="00F511FA" w:rsidP="00F511FA">
      <w:pPr>
        <w:rPr>
          <w:rFonts w:ascii="Times New Roman" w:hAnsi="Times New Roman" w:cs="Times New Roman"/>
        </w:rPr>
      </w:pPr>
    </w:p>
    <w:p w14:paraId="11239439" w14:textId="77777777" w:rsidR="00F511FA" w:rsidRPr="00F511FA" w:rsidRDefault="00F511FA" w:rsidP="00F511FA">
      <w:pPr>
        <w:rPr>
          <w:rFonts w:ascii="Times New Roman" w:hAnsi="Times New Roman" w:cs="Times New Roman"/>
        </w:rPr>
      </w:pPr>
    </w:p>
    <w:p w14:paraId="4106F628" w14:textId="77777777" w:rsidR="00F511FA" w:rsidRDefault="00F511FA" w:rsidP="00F511FA">
      <w:pPr>
        <w:rPr>
          <w:rFonts w:ascii="Times New Roman" w:hAnsi="Times New Roman" w:cs="Times New Roman"/>
        </w:rPr>
      </w:pPr>
    </w:p>
    <w:p w14:paraId="789FF19D" w14:textId="77777777" w:rsidR="00F511FA" w:rsidRDefault="00F511FA" w:rsidP="00F511FA">
      <w:pPr>
        <w:rPr>
          <w:rFonts w:ascii="Times New Roman" w:hAnsi="Times New Roman" w:cs="Times New Roman"/>
        </w:rPr>
      </w:pPr>
    </w:p>
    <w:p w14:paraId="7A065B03" w14:textId="60DE75A1" w:rsidR="00F511FA" w:rsidRPr="00F511FA" w:rsidRDefault="00F511FA" w:rsidP="00F511FA">
      <w:pPr>
        <w:tabs>
          <w:tab w:val="left" w:pos="53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511FA" w:rsidRPr="00F511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730708">
    <w:abstractNumId w:val="8"/>
  </w:num>
  <w:num w:numId="2" w16cid:durableId="1973098118">
    <w:abstractNumId w:val="6"/>
  </w:num>
  <w:num w:numId="3" w16cid:durableId="1247686522">
    <w:abstractNumId w:val="5"/>
  </w:num>
  <w:num w:numId="4" w16cid:durableId="297498720">
    <w:abstractNumId w:val="4"/>
  </w:num>
  <w:num w:numId="5" w16cid:durableId="547297771">
    <w:abstractNumId w:val="7"/>
  </w:num>
  <w:num w:numId="6" w16cid:durableId="516240835">
    <w:abstractNumId w:val="3"/>
  </w:num>
  <w:num w:numId="7" w16cid:durableId="1974600287">
    <w:abstractNumId w:val="2"/>
  </w:num>
  <w:num w:numId="8" w16cid:durableId="1359811532">
    <w:abstractNumId w:val="1"/>
  </w:num>
  <w:num w:numId="9" w16cid:durableId="64686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92893"/>
    <w:rsid w:val="00AA1D8D"/>
    <w:rsid w:val="00B47730"/>
    <w:rsid w:val="00B77F5F"/>
    <w:rsid w:val="00BF031D"/>
    <w:rsid w:val="00CB0664"/>
    <w:rsid w:val="00CF1D3A"/>
    <w:rsid w:val="00DF7F5D"/>
    <w:rsid w:val="00F511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15FEC"/>
  <w14:defaultImageDpi w14:val="300"/>
  <w15:docId w15:val="{207463B0-CA23-4D80-B538-020100D1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Prabha</dc:creator>
  <cp:keywords/>
  <dc:description>generated by python-docx</dc:description>
  <cp:lastModifiedBy>kesava prabha</cp:lastModifiedBy>
  <cp:revision>2</cp:revision>
  <dcterms:created xsi:type="dcterms:W3CDTF">2025-07-05T14:58:00Z</dcterms:created>
  <dcterms:modified xsi:type="dcterms:W3CDTF">2025-07-05T14:58:00Z</dcterms:modified>
  <cp:category/>
</cp:coreProperties>
</file>